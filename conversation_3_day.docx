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День 3 - 8588a611c</w:t>
      </w:r>
    </w:p>
    <w:p/>
    <w:p>
      <w:r>
        <w:rPr>
          <w:b/>
        </w:rPr>
        <w:t>User:</w:t>
      </w:r>
    </w:p>
    <w:p>
      <w:r>
        <w:t>Ты учитель и ментор, учи меня по плану "detailed_plan_days_1". Начни с третьего дня.</w:t>
      </w:r>
    </w:p>
    <w:p/>
    <w:p>
      <w:r>
        <w:rPr>
          <w:b/>
        </w:rPr>
        <w:t>Abacus AI ChatLLM:</w:t>
      </w:r>
    </w:p>
    <w:p>
      <w:r>
        <w:t>Отлично! Начинаем с третьего дня. Сегодня мы изучаем **базовый SQL** - это фундаментальный навык для любого аналитика данных.</w:t>
        <w:br/>
        <w:br/>
        <w:t>## День 3: Базовый SQL (SELECT, FROM, WHERE, ORDER BY)</w:t>
        <w:br/>
        <w:br/>
        <w:t>### 🎯 Цель дня</w:t>
        <w:br/>
        <w:t>Освоить основы SQL и создать свою "кулинарную книгу" запросов для будущего использования.</w:t>
        <w:br/>
        <w:br/>
        <w:t>### ⏰ План на 3 часа</w:t>
        <w:br/>
        <w:br/>
        <w:t>#### 1. Теория (30-45 минут, 9:00-9:45)</w:t>
        <w:br/>
        <w:br/>
        <w:t>**Что изучаем:**</w:t>
        <w:br/>
        <w:t>- Основные команды SQL: `SELECT`, `FROM`, `WHERE`, `ORDER BY`</w:t>
        <w:br/>
        <w:t>- Синтаксис и правила написания запросов</w:t>
        <w:br/>
        <w:t>- Операторы сравнения (`&gt;`, `=`, `&lt;`, `!=`)</w:t>
        <w:br/>
        <w:t>- Логические операторы (`AND`, `OR`, `NOT`)</w:t>
        <w:br/>
        <w:br/>
        <w:t>**Ключевые правила:**</w:t>
        <w:br/>
        <w:t>- `WHERE` всегда идет перед `ORDER BY`</w:t>
        <w:br/>
        <w:t>- Каждый запрос заканчивается точкой с запятой `;`</w:t>
        <w:br/>
        <w:t>- SQL не чувствителен к регистру, но принято писать команды ЗАГЛАВНЫМИ</w:t>
        <w:br/>
        <w:br/>
        <w:t>**Задание:** Запишите в блокнот основной синтаксис:</w:t>
        <w:br/>
        <w:t>```sql</w:t>
        <w:br/>
        <w:t>SELECT column1, column2</w:t>
        <w:br/>
        <w:t>FROM table_name</w:t>
        <w:br/>
        <w:t>WHERE condition</w:t>
        <w:br/>
        <w:t>ORDER BY column1 ASC/DESC;</w:t>
        <w:br/>
        <w:t>```</w:t>
        <w:br/>
        <w:br/>
        <w:t>#### 2. Практика (90-120 минут, 9:45-11:45)</w:t>
        <w:br/>
        <w:br/>
        <w:t>**Шаг 1 (30 минут): Настройка базы данных**</w:t>
        <w:br/>
        <w:br/>
        <w:t xml:space="preserve">Для macOS рекомендую SQLite (уже </w:t>
      </w:r>
    </w:p>
    <w:p>
      <w:r>
        <w:t>установлен):</w:t>
        <w:br/>
        <w:br/>
        <w:t>1. Скачайте тестовую базу данных Chinook: [chinook.db](https://www.sqlitetutorial.net/wp-content/uploads/2018/03/chinook.zip)</w:t>
        <w:br/>
        <w:t>2. Откройте терминал и перейдите в папку с файлом</w:t>
        <w:br/>
        <w:t>3. Запустите: `sqlite3 chinook.db`</w:t>
        <w:br/>
        <w:t>4. Проверьте таблицы: `.tables`</w:t>
        <w:br/>
        <w:br/>
        <w:t>**Шаг 2 (30 минут): Базовые запросы**</w:t>
        <w:br/>
        <w:br/>
        <w:t>Выполните эти 5 запросов:</w:t>
        <w:br/>
        <w:br/>
        <w:t>```sql</w:t>
        <w:br/>
        <w:t>-- 1. Посмотреть все данные из таблицы tracks</w:t>
        <w:br/>
        <w:t>SELECT * FROM tracks LIMIT 10;</w:t>
        <w:br/>
        <w:br/>
        <w:t>-- 2. Выбрать только название и цену треков</w:t>
        <w:br/>
        <w:t>SELECT Name, UnitPrice FROM tracks;</w:t>
        <w:br/>
        <w:br/>
        <w:t>-- 3. Найти треки дороже $1</w:t>
        <w:br/>
        <w:t>SELECT Name, UnitPrice FROM tracks WHERE UnitPrice &gt; 1.0;</w:t>
        <w:br/>
        <w:br/>
        <w:t>-- 4. Отсортировать треки по цене (по убыванию)</w:t>
        <w:br/>
        <w:t>SELECT Name, UnitPrice FROM tracks ORDER BY UnitPrice DESC;</w:t>
        <w:br/>
        <w:br/>
        <w:t>-- 5. Комбинированный запрос</w:t>
        <w:br/>
        <w:t xml:space="preserve">SELECT Name, UnitPrice FROM tracks </w:t>
        <w:br/>
        <w:t xml:space="preserve">WHERE UnitPrice &gt; 0.99 </w:t>
        <w:br/>
        <w:t>ORDER BY UnitPrice ASC;</w:t>
        <w:br/>
        <w:t>```</w:t>
        <w:br/>
        <w:br/>
        <w:t>**Шаг 3 (30-60 минут): Практика на 10 примерах**</w:t>
        <w:br/>
        <w:br/>
        <w:t>Попробуйте самостоятельно написать запросы для:</w:t>
        <w:br/>
        <w:br/>
        <w:t>1. Все треки длительностью больше 300000 миллисекунд</w:t>
        <w:br/>
        <w:t>2. Треки, отсортированные по названию (алфавитный порядок)</w:t>
        <w:br/>
        <w:t xml:space="preserve">3. Треки </w:t>
      </w:r>
    </w:p>
    <w:p>
      <w:r>
        <w:t>с ценой от 0.99 до 1.99</w:t>
        <w:br/>
        <w:t>4. Первые 5 самых дорогих треков</w:t>
        <w:br/>
        <w:t>5. Треки, в названии которых есть слово "Love" (используйте `LIKE '%Love%'`)</w:t>
        <w:br/>
        <w:br/>
        <w:t>#### 3. Фиксация результатов (15-30 минут, 11:45-12:15)</w:t>
        <w:br/>
        <w:br/>
        <w:t>Создайте файл `SQL_cookbook.md` в вашем репозитории и добавьте:</w:t>
        <w:br/>
        <w:br/>
        <w:t>```markdown</w:t>
        <w:br/>
        <w:t># SQL Cookbook - День 3</w:t>
        <w:br/>
        <w:br/>
        <w:t>## Базовые команды</w:t>
        <w:br/>
        <w:br/>
        <w:t>### SELECT - выбор данных</w:t>
        <w:br/>
        <w:t>```sql</w:t>
        <w:br/>
        <w:t>SELECT column1, column2 FROM table_name;</w:t>
        <w:br/>
        <w:t>```</w:t>
        <w:br/>
        <w:br/>
        <w:t>### WHERE - фильтрация</w:t>
        <w:br/>
        <w:t>```sql</w:t>
        <w:br/>
        <w:t>SELECT * FROM tracks WHERE UnitPrice &gt; 1.0;</w:t>
        <w:br/>
        <w:t>```</w:t>
        <w:br/>
        <w:br/>
        <w:t>### ORDER BY - сортировка</w:t>
        <w:br/>
        <w:t>```sql</w:t>
        <w:br/>
        <w:t>SELECT * FROM tracks ORDER BY UnitPrice DESC;</w:t>
        <w:br/>
        <w:t>```</w:t>
        <w:br/>
        <w:br/>
        <w:t>## Мои 10 запросов</w:t>
        <w:br/>
        <w:br/>
        <w:t>1. **Все треки дороже $1:**</w:t>
        <w:br/>
        <w:t xml:space="preserve">   ```sql</w:t>
        <w:br/>
        <w:t xml:space="preserve">   SELECT Name, UnitPrice FROM tracks WHERE UnitPrice &gt; 1.0;</w:t>
        <w:br/>
        <w:t xml:space="preserve">   ```</w:t>
        <w:br/>
        <w:t xml:space="preserve">   *Результат: X треков найдено*</w:t>
        <w:br/>
        <w:br/>
        <w:t>[Добавьте остальные запросы с комментариями]</w:t>
        <w:br/>
        <w:br/>
        <w:t>## Что я понял сегодня</w:t>
        <w:br/>
        <w:t>- SQL читается слева направо</w:t>
        <w:br/>
        <w:t>- WHERE фильтрует ДО сортировки</w:t>
        <w:br/>
        <w:t>- Всегда проверяю результат на логичность</w:t>
        <w:br/>
        <w:br/>
        <w:t>## Ошибки, которые делал</w:t>
        <w:br/>
        <w:t>- Забывал точку с запятой</w:t>
        <w:br/>
        <w:t>- Путал порядок WHERE и ORDER BY</w:t>
        <w:br/>
        <w:t>```</w:t>
        <w:br/>
        <w:br/>
        <w:t>### 🤔 Вопросы для самопроверки:</w:t>
        <w:br/>
        <w:t xml:space="preserve">1. Чем </w:t>
      </w:r>
    </w:p>
    <w:p>
      <w:r>
        <w:t>отличается `ASC` от `DESC`?</w:t>
        <w:br/>
        <w:t>2. Что произойдет, если написать `WHERE` после `ORDER BY`?</w:t>
        <w:br/>
        <w:t>3. Как найти треки с ценой точно $0.99?</w:t>
        <w:br/>
        <w:br/>
        <w:t>### 📝 Домашнее задание</w:t>
        <w:br/>
        <w:t>Попробуйте написать запрос, который найдет 3 самых дешевых трека и отсортирует их по названию.</w:t>
        <w:br/>
        <w:br/>
        <w:t>---</w:t>
        <w:br/>
        <w:br/>
        <w:t>**Готовы начать? Какой у вас опыт с SQL? Есть ли уже установленная база данных или начнем с установки?**</w:t>
      </w:r>
    </w:p>
    <w:p/>
    <w:p/>
    <w:p>
      <w:r>
        <w:rPr>
          <w:b/>
        </w:rPr>
        <w:t>User:</w:t>
      </w:r>
    </w:p>
    <w:p>
      <w:r>
        <w:t>Готов начать. Опыта работы с SQL не имею. База данных по-моему уже установлена. Но точно не помню.</w:t>
      </w:r>
    </w:p>
    <w:p/>
    <w:p>
      <w:r>
        <w:rPr>
          <w:b/>
        </w:rPr>
        <w:t>Abacus AI ChatLLM:</w:t>
      </w:r>
    </w:p>
    <w:p>
      <w:r>
        <w:t>Отлично! Давайте проверим, что у вас есть, и начнем с самого начала.</w:t>
        <w:br/>
        <w:br/>
        <w:t>## Проверяем SQLite на macOS</w:t>
        <w:br/>
        <w:br/>
        <w:t>SQLite обычно уже установлен на macOS. Давайте проверим:</w:t>
        <w:br/>
        <w:br/>
        <w:t>1. **Откройте Terminal** (Finder → Программы → Утилиты → Terminal)</w:t>
        <w:br/>
        <w:t>2. **Введите команду:**</w:t>
        <w:br/>
        <w:t xml:space="preserve">   ```bash</w:t>
        <w:br/>
        <w:t xml:space="preserve">   sqlite3 --version</w:t>
        <w:br/>
        <w:t xml:space="preserve">   ```</w:t>
        <w:br/>
        <w:br/>
        <w:t>Если увидите что-то вроде `3.39.5 2022-10-14...` - отлично, SQLite есть!</w:t>
        <w:br/>
        <w:br/>
        <w:t>Если команда не найдена, установим через Homebrew:</w:t>
        <w:br/>
        <w:t>```bash</w:t>
        <w:br/>
        <w:t>brew install sqlite3</w:t>
        <w:br/>
        <w:t>```</w:t>
        <w:br/>
        <w:br/>
        <w:t>## Скачиваем тестовую базу данных</w:t>
        <w:br/>
        <w:br/>
        <w:t>Нам нужна база данных для практики. Сделаем это пошагово:</w:t>
        <w:br/>
        <w:br/>
        <w:t>1. **Создайте папку для проекта:**</w:t>
        <w:br/>
        <w:t xml:space="preserve">   ```bash</w:t>
        <w:br/>
        <w:t xml:space="preserve">   mkdir ~/sql_practice</w:t>
        <w:br/>
        <w:t xml:space="preserve">   cd ~/sql_practice</w:t>
        <w:br/>
        <w:t xml:space="preserve">   ```</w:t>
        <w:br/>
        <w:br/>
        <w:t>2. **Скачайте файл chinook.db** - это популярная тестовая база с данными о музыке:</w:t>
        <w:br/>
        <w:t xml:space="preserve">   - Перейдите по ссылке: https://www.sqlitetutorial.net/wp-content/uploads/2018/03/chinook.zip</w:t>
        <w:br/>
        <w:t xml:space="preserve">   - Скачайте и разархивируйте файл `chinook.db` в папку `sql_practice`</w:t>
        <w:br/>
        <w:br/>
        <w:t>3. **Или создадим простую базу сами** (если скачивание не работает):</w:t>
        <w:br/>
        <w:t xml:space="preserve">   ```bash</w:t>
        <w:br/>
        <w:t xml:space="preserve">   sqlite3 test.db</w:t>
        <w:br/>
        <w:t xml:space="preserve">   ```</w:t>
        <w:br/>
        <w:br/>
        <w:t>## Первый запуск</w:t>
        <w:br/>
        <w:br/>
        <w:t xml:space="preserve">Когда </w:t>
      </w:r>
    </w:p>
    <w:p>
      <w:r>
        <w:t>файл готов, запустите:</w:t>
        <w:br/>
        <w:t>```bash</w:t>
        <w:br/>
        <w:t>cd ~/sql_practice</w:t>
        <w:br/>
        <w:t>sqlite3 chinook.db</w:t>
        <w:br/>
        <w:t>```</w:t>
        <w:br/>
        <w:br/>
        <w:t>Должно появиться приглашение: `sqlite&gt;`</w:t>
        <w:br/>
        <w:br/>
        <w:t>**Проверьте, что все работает:**</w:t>
        <w:br/>
        <w:t>```sql</w:t>
        <w:br/>
        <w:t>.tables</w:t>
        <w:br/>
        <w:t>```</w:t>
        <w:br/>
        <w:br/>
        <w:t>Должен показать список таблиц: albums, artists, tracks и другие.</w:t>
        <w:br/>
        <w:br/>
        <w:t>---</w:t>
        <w:br/>
        <w:br/>
        <w:t>**Напишите, что получилось на каждом шаге! Если что-то не работает - разберем вместе. Как только база будет готова, начнем писать первые запросы! 🚀**</w:t>
      </w:r>
    </w:p>
    <w:p/>
    <w:p/>
    <w:p>
      <w:r>
        <w:rPr>
          <w:b/>
        </w:rPr>
        <w:t>User:</w:t>
      </w:r>
    </w:p>
    <w:p>
      <w:r>
        <w:t>Все получилось. Но базу SQL я установил не в рабочую папку "data-analyst-journey", а в другое место. Может переместить ее в папку "data-analyst-journey"?</w:t>
      </w:r>
    </w:p>
    <w:p/>
    <w:p>
      <w:r>
        <w:rPr>
          <w:b/>
        </w:rPr>
        <w:t>Abacus AI ChatLLM:</w:t>
      </w:r>
    </w:p>
    <w:p>
      <w:r>
        <w:t>Отлично! Да, давайте переместим базу данных в правильное место - это хорошая практика держать все материалы проекта в одном репозитории.</w:t>
        <w:br/>
        <w:br/>
        <w:t>## Перемещаем базу данных в проект</w:t>
        <w:br/>
        <w:br/>
        <w:t>1. **Сначала найдем, где сейчас находится ваша база:**</w:t>
        <w:br/>
        <w:t xml:space="preserve">   ```bash</w:t>
        <w:br/>
        <w:t xml:space="preserve">   pwd</w:t>
        <w:br/>
        <w:t xml:space="preserve">   ```</w:t>
        <w:br/>
        <w:t xml:space="preserve">   Это покажет текущую папку. Запомните путь.</w:t>
        <w:br/>
        <w:br/>
        <w:t>2. **Перейдем в папку проекта:**</w:t>
        <w:br/>
        <w:t xml:space="preserve">   ```bash</w:t>
        <w:br/>
        <w:t xml:space="preserve">   cd ~/data-analyst-journey</w:t>
        <w:br/>
        <w:t xml:space="preserve">   ```</w:t>
        <w:br/>
        <w:br/>
        <w:t>3. **Создадим папку для SQL-практики:**</w:t>
        <w:br/>
        <w:t xml:space="preserve">   ```bash</w:t>
        <w:br/>
        <w:t xml:space="preserve">   mkdir sql</w:t>
        <w:br/>
        <w:t xml:space="preserve">   cd sql</w:t>
        <w:br/>
        <w:t xml:space="preserve">   ```</w:t>
        <w:br/>
        <w:br/>
        <w:t>4. **Переместим файл базы данных:**</w:t>
        <w:br/>
        <w:t xml:space="preserve">   ```bash</w:t>
        <w:br/>
        <w:t xml:space="preserve">   mv ~/sql_practice/chinook.db .</w:t>
        <w:br/>
        <w:t xml:space="preserve">   ```</w:t>
        <w:br/>
        <w:t xml:space="preserve">   (Точка в конце означает "в текущую папку")</w:t>
        <w:br/>
        <w:br/>
        <w:t>5. **Проверим, что файл на месте:**</w:t>
        <w:br/>
        <w:t xml:space="preserve">   ```bash</w:t>
        <w:br/>
        <w:t xml:space="preserve">   ls -la</w:t>
        <w:br/>
        <w:t xml:space="preserve">   ```</w:t>
        <w:br/>
        <w:t xml:space="preserve">   Должны увидеть `chinook.db`</w:t>
        <w:br/>
        <w:br/>
        <w:t>6. **Запустим базу из новой папки:**</w:t>
        <w:br/>
        <w:t xml:space="preserve">   ```bash</w:t>
        <w:br/>
        <w:t xml:space="preserve">   sqlite3 chinook.db</w:t>
        <w:br/>
        <w:t xml:space="preserve">   ```</w:t>
        <w:br/>
        <w:br/>
        <w:t>7. **Проверим таблицы:**</w:t>
        <w:br/>
        <w:t xml:space="preserve">   ```sql</w:t>
        <w:br/>
        <w:t xml:space="preserve">   .tables</w:t>
        <w:br/>
        <w:t xml:space="preserve">   ```</w:t>
        <w:br/>
        <w:br/>
        <w:t>## Структура проекта теперь:</w:t>
        <w:br/>
        <w:t>```</w:t>
        <w:br/>
        <w:t>data-analyst-journey/</w:t>
        <w:br/>
        <w:t>├── sql/</w:t>
        <w:br/>
        <w:t>│   └── chinook.db</w:t>
        <w:br/>
        <w:t>├── week1/</w:t>
        <w:br/>
        <w:t>├── python/</w:t>
        <w:br/>
        <w:t>├── reports/</w:t>
        <w:br/>
        <w:t>└── goals.md</w:t>
        <w:br/>
        <w:t>```</w:t>
        <w:br/>
        <w:br/>
        <w:t xml:space="preserve">**Готово! Теперь все в одном месте. Можете удалить старую </w:t>
      </w:r>
    </w:p>
    <w:p>
      <w:r>
        <w:t>папку:**</w:t>
        <w:br/>
        <w:t>```bash</w:t>
        <w:br/>
        <w:t>rm -rf ~/sql_practice</w:t>
        <w:br/>
        <w:t>```</w:t>
        <w:br/>
        <w:br/>
        <w:t>---</w:t>
        <w:br/>
        <w:br/>
        <w:t>**Все получилось? Если да, то теперь мы готовы к первым SQL-запросам! 🎯**</w:t>
      </w:r>
    </w:p>
    <w:p/>
    <w:p/>
    <w:p>
      <w:r>
        <w:rPr>
          <w:b/>
        </w:rPr>
        <w:t>User:</w:t>
      </w:r>
    </w:p>
    <w:p>
      <w:r>
        <w:t>Получилось?</w:t>
      </w:r>
    </w:p>
    <w:p/>
    <w:p>
      <w:r>
        <w:rPr>
          <w:b/>
        </w:rPr>
        <w:t>Abacus AI ChatLLM:</w:t>
      </w:r>
    </w:p>
    <w:p>
      <w:r>
        <w:t>Отлично! 🎉 Теперь у нас все настроено правильно и мы готовы к изучению SQL.</w:t>
        <w:br/>
        <w:br/>
        <w:t>## Начинаем практику - первые SQL запросы</w:t>
        <w:br/>
        <w:br/>
        <w:t>Вы сейчас в sqlite с базой chinook.db. Давайте начнем с самых простых команд:</w:t>
        <w:br/>
        <w:br/>
        <w:t>### 1. Изучаем структуру базы</w:t>
        <w:br/>
        <w:br/>
        <w:t>**Посмотрим, какие таблицы есть:**</w:t>
        <w:br/>
        <w:t>```sql</w:t>
        <w:br/>
        <w:t>.tables</w:t>
        <w:br/>
        <w:t>```</w:t>
        <w:br/>
        <w:br/>
        <w:t>**Посмотрим структуру таблицы tracks:**</w:t>
        <w:br/>
        <w:t>```sql</w:t>
        <w:br/>
        <w:t>.schema tracks</w:t>
        <w:br/>
        <w:t>```</w:t>
        <w:br/>
        <w:br/>
        <w:t>### 2. Первый запрос - посмотреть данные</w:t>
        <w:br/>
        <w:br/>
        <w:t>**Выберем первые 5 записей из таблицы tracks:**</w:t>
        <w:br/>
        <w:t>```sql</w:t>
        <w:br/>
        <w:t>SELECT * FROM tracks LIMIT 5;</w:t>
        <w:br/>
        <w:t>```</w:t>
        <w:br/>
        <w:br/>
        <w:t>Что вы видите? Должны появиться колонки: TrackId, Name, AlbumId, MediaTypeId, GenreId, Composer, Milliseconds, Bytes, UnitPrice.</w:t>
        <w:br/>
        <w:br/>
        <w:t>### 3. Выбираем конкретные колонки</w:t>
        <w:br/>
        <w:br/>
        <w:t>**Посмотрим только названия треков и цены:**</w:t>
        <w:br/>
        <w:t>```sql</w:t>
        <w:br/>
        <w:t>SELECT Name, UnitPrice FROM tracks LIMIT 10;</w:t>
        <w:br/>
        <w:t>```</w:t>
        <w:br/>
        <w:br/>
        <w:t>---</w:t>
        <w:br/>
        <w:br/>
        <w:t>**Попробуйте эти команды и напишите:**</w:t>
        <w:br/>
        <w:t>1. Сколько всего таблиц в базе?</w:t>
        <w:br/>
        <w:t>2. Какие колонки есть в таблице tracks?</w:t>
        <w:br/>
        <w:t>3. Какая цена у первого трека в списке?</w:t>
        <w:br/>
        <w:br/>
        <w:t>Как только выполните эти запросы, продолжим с фильтрацией и сортировкой! 🚀</w:t>
      </w:r>
    </w:p>
    <w:p/>
    <w:p/>
    <w:p>
      <w:r>
        <w:rPr>
          <w:b/>
        </w:rPr>
        <w:t>User:</w:t>
      </w:r>
    </w:p>
    <w:p>
      <w:r>
        <w:t>Получилось?</w:t>
      </w:r>
    </w:p>
    <w:p/>
    <w:p>
      <w:r>
        <w:rPr>
          <w:b/>
        </w:rPr>
        <w:t>Abacus AI ChatLLM:</w:t>
      </w:r>
    </w:p>
    <w:p>
      <w:r>
        <w:t>Отлично! Вижу, что вы успешно подключились к базе данных и видите все таблицы. Теперь давайте выполним первые запросы.</w:t>
        <w:br/>
        <w:br/>
        <w:t>## Выполняем первые SQL запросы</w:t>
        <w:br/>
        <w:br/>
        <w:t>Вы сейчас в sqlite с приглашением `sqlite&gt;`. Давайте пошагово:</w:t>
        <w:br/>
        <w:br/>
        <w:t>### 1. Изучаем структуру таблицы tracks</w:t>
        <w:br/>
        <w:t>```sql</w:t>
        <w:br/>
        <w:t>.schema tracks</w:t>
        <w:br/>
        <w:t>```</w:t>
        <w:br/>
        <w:br/>
        <w:t>### 2. Смотрим первые записи</w:t>
        <w:br/>
        <w:t>```sql</w:t>
        <w:br/>
        <w:t>SELECT * FROM tracks LIMIT 5;</w:t>
        <w:br/>
        <w:t>```</w:t>
        <w:br/>
        <w:br/>
        <w:t>### 3. Выбираем только название и цену</w:t>
        <w:br/>
        <w:t>```sql</w:t>
        <w:br/>
        <w:t>SELECT Name, UnitPrice FROM tracks LIMIT 10;</w:t>
        <w:br/>
        <w:t>```</w:t>
        <w:br/>
        <w:br/>
        <w:t>---</w:t>
        <w:br/>
        <w:br/>
        <w:t>**Выполните эти три команды по очереди и скажите:**</w:t>
        <w:br/>
        <w:br/>
        <w:t>1. **После `.schema tracks`** - какие колонки вы видите в таблице?</w:t>
        <w:br/>
        <w:t>2. **После `SELECT * FROM tracks LIMIT 5;`** - сколько колонок показалось и какая цена у первого трека?</w:t>
        <w:br/>
        <w:t>3. **После `SELECT Name, UnitPrice FROM tracks LIMIT 10;`** - какие названия треков вы видите?</w:t>
        <w:br/>
        <w:br/>
        <w:t>Просто скопируйте результат или опишите, что получилось. Это поможет убедиться, что все работает правильно, и мы сможем перейти к более интересным запросам с фильтрацией! 🎯</w:t>
      </w:r>
    </w:p>
    <w:p/>
    <w:p/>
    <w:p>
      <w:r>
        <w:rPr>
          <w:b/>
        </w:rPr>
        <w:t>User:</w:t>
      </w:r>
    </w:p>
    <w:p>
      <w:r>
        <w:t>1. Вижу колонки:  [TrackId] INTEGER PRIMARY KEY AUTOINCREMENT NOT NULL,</w:t>
        <w:br/>
        <w:t xml:space="preserve">    [Name] NVARCHAR(200)  NOT NULL,</w:t>
        <w:br/>
        <w:t xml:space="preserve">    [AlbumId] INTEGER,</w:t>
        <w:br/>
        <w:t xml:space="preserve">    [MediaTypeId] INTEGER  NOT NULL,</w:t>
        <w:br/>
        <w:t xml:space="preserve">    [GenreId] INTEGER,</w:t>
        <w:br/>
        <w:t xml:space="preserve">    [Composer] NVARCHAR(220),</w:t>
        <w:br/>
        <w:t xml:space="preserve">    [Milliseconds] INTEGER  NOT NULL,</w:t>
        <w:br/>
        <w:t xml:space="preserve">    [Bytes] INTEGER,</w:t>
        <w:br/>
        <w:t xml:space="preserve">    [UnitPrice] NUMERIC(10,2)  NOT NULL,</w:t>
        <w:br/>
        <w:t xml:space="preserve">    FOREIGN KEY ([AlbumId]) REFERENCES "albums" ([AlbumId]) </w:t>
        <w:br/>
        <w:tab/>
        <w:tab/>
        <w:t>ON DELETE NO ACTION ON UPDATE NO ACTION,</w:t>
        <w:br/>
        <w:t xml:space="preserve">    FOREIGN KEY ([GenreId]) REFERENCES "genres" ([GenreId]) </w:t>
        <w:br/>
        <w:tab/>
        <w:tab/>
        <w:t>ON DELETE NO ACTION ON UPDATE NO ACTION,</w:t>
        <w:br/>
        <w:t xml:space="preserve">    FOREIGN KEY ([MediaTypeId]) REFERENCES "media_types" ([MediaTypeId]) </w:t>
        <w:br/>
        <w:tab/>
        <w:tab/>
        <w:t>ON DELETE NO ACTION ON UPDATE NO ACTION</w:t>
        <w:br/>
        <w:br/>
        <w:t>2. Количество колонок - 5. Цена первого трека - 0.99</w:t>
        <w:br/>
        <w:t>3. Названия треков - Balls to the Wall|0.99</w:t>
        <w:br/>
        <w:t>Fast As a Shark|0.99</w:t>
        <w:br/>
        <w:t>Restless and Wild|0.99</w:t>
        <w:br/>
        <w:t>Princess of the Dawn|0.99</w:t>
        <w:br/>
        <w:t>Put The Finger On You|0.99</w:t>
        <w:br/>
        <w:t>Let's Get It Up|0.99</w:t>
        <w:br/>
        <w:t>Inject The Venom|0.99</w:t>
        <w:br/>
        <w:t>Snowballed|0.99</w:t>
        <w:br/>
        <w:t>Evil Walks</w:t>
      </w:r>
    </w:p>
    <w:p/>
    <w:p>
      <w:r>
        <w:rPr>
          <w:b/>
        </w:rPr>
        <w:t>Abacus AI ChatLLM:</w:t>
      </w:r>
    </w:p>
    <w:p>
      <w:r>
        <w:t>Отлично! 🎉 Вы успешно выполнили первые SQL запросы. Теперь переходим к более интересной части - **фильтрации и сортировке**.</w:t>
        <w:br/>
        <w:br/>
        <w:t>## Изучаем WHERE и ORDER BY</w:t>
        <w:br/>
        <w:br/>
        <w:t>### 4. Фильтрация данных (WHERE)</w:t>
        <w:br/>
        <w:br/>
        <w:t>**Найдем треки дороже $1:**</w:t>
        <w:br/>
        <w:t>```sql</w:t>
        <w:br/>
        <w:t>SELECT Name, UnitPrice FROM tracks WHERE UnitPrice &gt; 1.0;</w:t>
        <w:br/>
        <w:t>```</w:t>
        <w:br/>
        <w:br/>
        <w:t>**Найдем треки с точной ценой $0.99:**</w:t>
        <w:br/>
        <w:t>```sql</w:t>
        <w:br/>
        <w:t>SELECT Name, UnitPrice FROM tracks WHERE UnitPrice = 0.99 LIMIT 5;</w:t>
        <w:br/>
        <w:t>```</w:t>
        <w:br/>
        <w:br/>
        <w:t>### 5. Сортировка данных (ORDER BY)</w:t>
        <w:br/>
        <w:br/>
        <w:t>**Отсортируем треки по цене (от дешевых к дорогим):**</w:t>
        <w:br/>
        <w:t>```sql</w:t>
        <w:br/>
        <w:t>SELECT Name, UnitPrice FROM tracks ORDER BY UnitPrice ASC LIMIT 10;</w:t>
        <w:br/>
        <w:t>```</w:t>
        <w:br/>
        <w:br/>
        <w:t>**Отсортируем по цене (от дорогих к дешевым):**</w:t>
        <w:br/>
        <w:t>```sql</w:t>
        <w:br/>
        <w:t>SELECT Name, UnitPrice FROM tracks ORDER BY UnitPrice DESC LIMIT 10;</w:t>
        <w:br/>
        <w:t>```</w:t>
        <w:br/>
        <w:br/>
        <w:t>### 6. Комбинируем WHERE и ORDER BY</w:t>
        <w:br/>
        <w:br/>
        <w:t>**Найдем треки дороже $1 и отсортируем по цене:**</w:t>
        <w:br/>
        <w:t>```sql</w:t>
        <w:br/>
        <w:t xml:space="preserve">SELECT Name, UnitPrice FROM tracks </w:t>
        <w:br/>
        <w:t xml:space="preserve">WHERE UnitPrice &gt; 1.0 </w:t>
        <w:br/>
        <w:t>ORDER BY UnitPrice DESC;</w:t>
        <w:br/>
        <w:t>```</w:t>
        <w:br/>
        <w:br/>
        <w:t>---</w:t>
        <w:br/>
        <w:br/>
        <w:t>**Выполните эти запросы и ответьте:**</w:t>
        <w:br/>
        <w:br/>
        <w:t>1. **Сколько треков дороже $1?** (посчитайте строки в результате первого запроса)</w:t>
        <w:br/>
        <w:t xml:space="preserve">2. </w:t>
      </w:r>
    </w:p>
    <w:p>
      <w:r>
        <w:t>**Какая самая высокая цена трека?** (из запроса с DESC)</w:t>
        <w:br/>
        <w:t>3. **Какой трек самый дорогой?** (название из того же запроса)</w:t>
        <w:br/>
        <w:br/>
        <w:t>После этого перейдем к созданию вашей "кулинарной книги" SQL запросов! 📚</w:t>
      </w:r>
    </w:p>
    <w:p/>
    <w:p/>
    <w:p>
      <w:r>
        <w:rPr>
          <w:b/>
        </w:rPr>
        <w:t>User:</w:t>
      </w:r>
    </w:p>
    <w:p>
      <w:r>
        <w:t>Можно это делать не в командной строке а в чем-то более удобном?</w:t>
      </w:r>
    </w:p>
    <w:p/>
    <w:p>
      <w:r>
        <w:rPr>
          <w:b/>
        </w:rPr>
        <w:t>Abacus AI ChatLLM:</w:t>
      </w:r>
    </w:p>
    <w:p>
      <w:r>
        <w:t>Конечно! Командная строка не очень удобна для изучения SQL. Давайте установим что-то более дружелюбное.</w:t>
        <w:br/>
        <w:br/>
        <w:t>## Варианты для macOS:</w:t>
        <w:br/>
        <w:br/>
        <w:t>### 1. **DB Browser for SQLite** (рекомендую для начинающих)</w:t>
        <w:br/>
        <w:t>- Бесплатный, простой интерфейс</w:t>
        <w:br/>
        <w:t>- Скачать: https://sqlitebrowser.org/dl/</w:t>
        <w:br/>
        <w:t>- Или через Homebrew: `brew install --cask db-browser-for-sqlite`</w:t>
        <w:br/>
        <w:br/>
        <w:t>### 2. **DBeaver** (более профессиональный)</w:t>
        <w:br/>
        <w:t>- Бесплатный, поддерживает много баз данных</w:t>
        <w:br/>
        <w:t>- Скачать: https://dbeaver.io/download/</w:t>
        <w:br/>
        <w:t>- Или через Homebrew: `brew install --cask dbeaver-community`</w:t>
        <w:br/>
        <w:br/>
        <w:t>### 3. **VS Code с расширением SQLite**</w:t>
        <w:br/>
        <w:t>- Если у вас уже есть VS Code</w:t>
        <w:br/>
        <w:t>- Установите расширение "SQLite Viewer"</w:t>
        <w:br/>
        <w:br/>
        <w:t>## Рекомендую DB Browser for SQLite</w:t>
        <w:br/>
        <w:br/>
        <w:t>**Установка:**</w:t>
        <w:br/>
        <w:t>```bash</w:t>
        <w:br/>
        <w:t>brew install --cask db-browser-for-sqlite</w:t>
        <w:br/>
        <w:t>```</w:t>
        <w:br/>
        <w:br/>
        <w:t>**Как использовать:**</w:t>
        <w:br/>
        <w:t>1. Откройте DB Browser for SQLite</w:t>
        <w:br/>
        <w:t>2. File → Open Database → выберите ваш `chinook.db`</w:t>
        <w:br/>
        <w:t>3. Перейдите на вкладку "Execute SQL"</w:t>
        <w:br/>
        <w:t>4. Пишите запросы в верхнем окне, результаты внизу</w:t>
        <w:br/>
        <w:br/>
        <w:t>**Преимущества:**</w:t>
        <w:br/>
        <w:t>- Видите структуру таблиц слева</w:t>
        <w:br/>
        <w:t>- Автодополнение SQL</w:t>
        <w:br/>
        <w:t xml:space="preserve">- Красивое </w:t>
      </w:r>
    </w:p>
    <w:p>
      <w:r>
        <w:t>отображение результатов</w:t>
        <w:br/>
        <w:t>- Можете сохранять запросы</w:t>
        <w:br/>
        <w:br/>
        <w:t>---</w:t>
        <w:br/>
        <w:br/>
        <w:t>**Какой вариант предпочитаете? Или установим DB Browser и продолжим изучение в более удобном интерфейсе?** 🖥️</w:t>
      </w:r>
    </w:p>
    <w:p/>
    <w:p/>
    <w:p>
      <w:r>
        <w:rPr>
          <w:b/>
        </w:rPr>
        <w:t>User:</w:t>
      </w:r>
    </w:p>
    <w:p>
      <w:r>
        <w:t>У меня есть VS Code</w:t>
      </w:r>
    </w:p>
    <w:p/>
    <w:p>
      <w:r>
        <w:rPr>
          <w:b/>
        </w:rPr>
        <w:t>Abacus AI ChatLLM:</w:t>
      </w:r>
    </w:p>
    <w:p>
      <w:r>
        <w:t>Отлично! VS Code - отличный выбор. Давайте настроим его для работы с SQL.</w:t>
        <w:br/>
        <w:br/>
        <w:t>## Настройка VS Code для SQL</w:t>
        <w:br/>
        <w:br/>
        <w:t>### 1. Установите расширение SQLite</w:t>
        <w:br/>
        <w:t>1. Откройте VS Code</w:t>
        <w:br/>
        <w:t>2. Нажмите `Cmd+Shift+X` (Extensions)</w:t>
        <w:br/>
        <w:t>3. Найдите и установите **"SQLite Viewer"** от alexcvzz</w:t>
        <w:br/>
        <w:t>4. Также установите **"SQL Highlight"** для подсветки синтаксиса</w:t>
        <w:br/>
        <w:br/>
        <w:t>### 2. Откройте вашу базу данных</w:t>
        <w:br/>
        <w:t>1. В VS Code откройте папку `data-analyst-journey`</w:t>
        <w:br/>
        <w:t>2. В папке `sql` вы увидите файл `chinook.db`</w:t>
        <w:br/>
        <w:t>3. Щелкните правой кнопкой на `chinook.db` → **"Open Database"**</w:t>
        <w:br/>
        <w:t>4. Слева появится панель SQLITE EXPLORER с таблицами</w:t>
        <w:br/>
        <w:br/>
        <w:t>### 3. Создайте файл для SQL запросов</w:t>
        <w:br/>
        <w:t>1. В папке `sql` создайте новый файл: `day3_practice.sql`</w:t>
        <w:br/>
        <w:t>2. VS Code автоматически подсветит SQL синтаксис</w:t>
        <w:br/>
        <w:br/>
        <w:t>### 4. Выполнение запросов</w:t>
        <w:br/>
        <w:t>1. Напишите запрос в файле `.sql`</w:t>
        <w:br/>
        <w:t>2. Выделите запрос</w:t>
        <w:br/>
        <w:t>3. Нажмите `Cmd+Shift+P` → найдите **"SQLite: Run Query"**</w:t>
        <w:br/>
        <w:t>4. Результат появится в новой вкладке</w:t>
        <w:br/>
        <w:br/>
        <w:t>## Первый тест</w:t>
        <w:br/>
        <w:br/>
        <w:t>Создайте файл `day3_practice.sql` и напишите:</w:t>
        <w:br/>
        <w:br/>
        <w:t>```sql</w:t>
        <w:br/>
        <w:t>-- Мой первый запрос в VS Code</w:t>
        <w:br/>
        <w:t xml:space="preserve">SELECT Name, UnitPrice FROM </w:t>
      </w:r>
    </w:p>
    <w:p>
      <w:r>
        <w:t>tracks LIMIT 5;</w:t>
        <w:br/>
        <w:t>```</w:t>
        <w:br/>
        <w:br/>
        <w:t>Выделите этот запрос и выполните через Command Palette.</w:t>
        <w:br/>
        <w:br/>
        <w:t>---</w:t>
        <w:br/>
        <w:br/>
        <w:t>**Получилось настроить? Если да, то продолжим изучение SQL в удобном интерфейсе! 🚀**</w:t>
      </w:r>
    </w:p>
    <w:p/>
    <w:p/>
    <w:p>
      <w:r>
        <w:rPr>
          <w:b/>
        </w:rPr>
        <w:t>User:</w:t>
      </w:r>
    </w:p>
    <w:p>
      <w:r>
        <w:t>Расширения установил, базу открыл, файл для SQL запросов создал.</w:t>
        <w:br/>
        <w:t>Остановился на 4-м пункте. Не понял где и что писать.</w:t>
      </w:r>
    </w:p>
    <w:p/>
    <w:p>
      <w:r>
        <w:rPr>
          <w:b/>
        </w:rPr>
        <w:t>Abacus AI ChatLLM:</w:t>
      </w:r>
    </w:p>
    <w:p>
      <w:r>
        <w:t>Отлично! Давайте разберем 4-й пункт пошагово.</w:t>
        <w:br/>
        <w:br/>
        <w:t>## Как выполнять SQL запросы в VS Code</w:t>
        <w:br/>
        <w:br/>
        <w:t>### Шаг 1: Напишите запрос</w:t>
        <w:br/>
        <w:t>В вашем файле `day3_practice.sql` напишите:</w:t>
        <w:br/>
        <w:br/>
        <w:t>```sql</w:t>
        <w:br/>
        <w:t>-- Мой первый запрос в VS Code</w:t>
        <w:br/>
        <w:t>SELECT Name, UnitPrice FROM tracks LIMIT 5;</w:t>
        <w:br/>
        <w:t>```</w:t>
        <w:br/>
        <w:br/>
        <w:t>### Шаг 2: Выделите запрос</w:t>
        <w:br/>
        <w:t>- Выделите **весь запрос** (от SELECT до точки с запятой)</w:t>
        <w:br/>
        <w:t>- Или поставьте курсор в любое место запроса</w:t>
        <w:br/>
        <w:br/>
        <w:t>### Шаг 3: Выполните запрос</w:t>
        <w:br/>
        <w:t>**Способ 1 (через Command Palette):**</w:t>
        <w:br/>
        <w:t>1. Нажмите `Cmd+Shift+P` (откроется Command Palette)</w:t>
        <w:br/>
        <w:t>2. Начните печатать "sqlite run"</w:t>
        <w:br/>
        <w:t>3. Выберите **"SQLite: Run Query"**</w:t>
        <w:br/>
        <w:br/>
        <w:t>**Способ 2 (через правую кнопку):**</w:t>
        <w:br/>
        <w:t>1. Щелкните правой кнопкой на выделенном запросе</w:t>
        <w:br/>
        <w:t>2. Выберите **"Run Query"**</w:t>
        <w:br/>
        <w:br/>
        <w:t>### Шаг 4: Смотрите результат</w:t>
        <w:br/>
        <w:t>- Откроется новая вкладка с результатами</w:t>
        <w:br/>
        <w:t>- Вы увидите таблицу с данными</w:t>
        <w:br/>
        <w:br/>
        <w:t>---</w:t>
        <w:br/>
        <w:br/>
        <w:t>**Попробуйте сейчас выполнить этот простой запрос. Что получилось? Видите ли результаты в новой вкладке?** 🎯</w:t>
      </w:r>
    </w:p>
    <w:p/>
    <w:p/>
    <w:p>
      <w:r>
        <w:rPr>
          <w:b/>
        </w:rPr>
        <w:t>User:</w:t>
      </w:r>
    </w:p>
    <w:p>
      <w:r>
        <w:t>Все получилось</w:t>
      </w:r>
    </w:p>
    <w:p/>
    <w:p>
      <w:r>
        <w:rPr>
          <w:b/>
        </w:rPr>
        <w:t>Abacus AI ChatLLM:</w:t>
      </w:r>
    </w:p>
    <w:p>
      <w:r>
        <w:t>Отлично! 🎉 Теперь у нас есть удобная среда для изучения SQL. Продолжаем практику!</w:t>
        <w:br/>
        <w:br/>
        <w:t>## Практикуем WHERE и ORDER BY</w:t>
        <w:br/>
        <w:br/>
        <w:t>Добавьте в ваш файл `day3_practice.sql` следующие запросы и выполняйте их по одному:</w:t>
        <w:br/>
        <w:br/>
        <w:t>```sql</w:t>
        <w:br/>
        <w:t>-- Мой первый запрос в VS Code</w:t>
        <w:br/>
        <w:t>SELECT Name, UnitPrice FROM tracks LIMIT 5;</w:t>
        <w:br/>
        <w:br/>
        <w:t>-- Запрос 2: Треки дороже $1</w:t>
        <w:br/>
        <w:t>SELECT Name, UnitPrice FROM tracks WHERE UnitPrice &gt; 1.0;</w:t>
        <w:br/>
        <w:br/>
        <w:t>-- Запрос 3: Треки с точной ценой $0.99</w:t>
        <w:br/>
        <w:t>SELECT Name, UnitPrice FROM tracks WHERE UnitPrice = 0.99 LIMIT 5;</w:t>
        <w:br/>
        <w:br/>
        <w:t>-- Запрос 4: Сортировка по цене (от дешевых к дорогим)</w:t>
        <w:br/>
        <w:t>SELECT Name, UnitPrice FROM tracks ORDER BY UnitPrice ASC LIMIT 10;</w:t>
        <w:br/>
        <w:br/>
        <w:t>-- Запрос 5: Сортировка по цене (от дорогих к дешевым)</w:t>
        <w:br/>
        <w:t>SELECT Name, UnitPrice FROM tracks ORDER BY UnitPrice DESC LIMIT 10;</w:t>
        <w:br/>
        <w:br/>
        <w:t>-- Запрос 6: Комбинируем WHERE и ORDER BY</w:t>
        <w:br/>
        <w:t>SELECT Name, UnitPrice FROM tracks</w:t>
        <w:br/>
        <w:t>WHERE UnitPrice &gt; 1.0</w:t>
        <w:br/>
        <w:t>ORDER BY UnitPrice DESC;</w:t>
        <w:br/>
        <w:t>```</w:t>
        <w:br/>
        <w:br/>
        <w:t>### Задания для самопроверки:</w:t>
        <w:br/>
        <w:br/>
        <w:t>Выполните каждый запрос и ответьте:</w:t>
        <w:br/>
        <w:br/>
        <w:t>1. **Запрос 2:** Сколько треков дороже $1? (посчитайте строки)</w:t>
        <w:br/>
        <w:t xml:space="preserve">2. **Запрос 5:** Какая самая </w:t>
      </w:r>
    </w:p>
    <w:p>
      <w:r>
        <w:t>высокая цена трека?</w:t>
        <w:br/>
        <w:t>3. **Запрос 6:** Какой самый дорогой трек в базе?</w:t>
        <w:br/>
        <w:br/>
        <w:t>---</w:t>
        <w:br/>
        <w:br/>
        <w:t>**Выполните эти запросы и поделитесь результатами. После этого перейдем к более интересным задачам! 🚀**</w:t>
      </w:r>
    </w:p>
    <w:p/>
    <w:p/>
    <w:p>
      <w:r>
        <w:rPr>
          <w:b/>
        </w:rPr>
        <w:t>User:</w:t>
      </w:r>
    </w:p>
    <w:p>
      <w:r>
        <w:t>Запрос 2: 213 треков</w:t>
        <w:br/>
        <w:t>Запрос 5: 1.99</w:t>
        <w:br/>
        <w:t>Запрос 6: Их 213 по цене 1.99</w:t>
      </w:r>
    </w:p>
    <w:p/>
    <w:p>
      <w:r>
        <w:rPr>
          <w:b/>
        </w:rPr>
        <w:t>Abacus AI ChatLLM:</w:t>
      </w:r>
    </w:p>
    <w:p>
      <w:r>
        <w:t>Отлично! 🎯 Вы правильно выполнили все запросы. Теперь переходим к более интересным задачам.</w:t>
        <w:br/>
        <w:br/>
        <w:t>## Практические задания для закрепления</w:t>
        <w:br/>
        <w:br/>
        <w:t>Попробуйте самостоятельно написать запросы для этих задач:</w:t>
        <w:br/>
        <w:br/>
        <w:t>### Задание 1: Работа с длительностью треков</w:t>
        <w:br/>
        <w:t>```sql</w:t>
        <w:br/>
        <w:t>-- Найдите треки длительностью больше 300000 миллисекунд (5 минут)</w:t>
        <w:br/>
        <w:t>-- Подсказка: используйте колонку Milliseconds</w:t>
        <w:br/>
        <w:t>```</w:t>
        <w:br/>
        <w:br/>
        <w:t>### Задание 2: Сортировка по названию</w:t>
        <w:br/>
        <w:t>```sql</w:t>
        <w:br/>
        <w:t>-- Отсортируйте треки по названию в алфавитном порядке</w:t>
        <w:br/>
        <w:t>-- Покажите первые 10</w:t>
        <w:br/>
        <w:t>```</w:t>
        <w:br/>
        <w:br/>
        <w:t>### Задание 3: Диапазон цен</w:t>
        <w:br/>
        <w:t>```sql</w:t>
        <w:br/>
        <w:t>-- Найдите треки с ценой от 0.99 до 1.50</w:t>
        <w:br/>
        <w:t>-- Подсказка: используйте AND или BETWEEN</w:t>
        <w:br/>
        <w:t>```</w:t>
        <w:br/>
        <w:br/>
        <w:t>### Задание 4: Поиск по названию</w:t>
        <w:br/>
        <w:t>```sql</w:t>
        <w:br/>
        <w:t>-- Найдите треки, в названии которых есть слово "Love"</w:t>
        <w:br/>
        <w:t>-- Подсказка: используйте LIKE '%Love%'</w:t>
        <w:br/>
        <w:t>```</w:t>
        <w:br/>
        <w:br/>
        <w:t>### Задание 5: Топ самых коротких треков</w:t>
        <w:br/>
        <w:t>```sql</w:t>
        <w:br/>
        <w:t>-- Найдите 5 самых коротких треков</w:t>
        <w:br/>
        <w:t>-- Отсортируйте по Milliseconds по возрастанию</w:t>
        <w:br/>
        <w:t>```</w:t>
        <w:br/>
        <w:br/>
        <w:t>---</w:t>
        <w:br/>
        <w:br/>
        <w:t xml:space="preserve">**Попробуйте написать эти запросы самостоятельно. Если застрянете - подскажу! После выполнения создадим вашу "кулинарную книгу" </w:t>
      </w:r>
    </w:p>
    <w:p>
      <w:r>
        <w:t>SQL запросов. 📚**</w:t>
        <w:br/>
        <w:br/>
        <w:t>Какое задание попробуете первым?</w:t>
      </w:r>
    </w:p>
    <w:p/>
    <w:p/>
    <w:p>
      <w:r>
        <w:rPr>
          <w:b/>
        </w:rPr>
        <w:t>User:</w:t>
      </w:r>
    </w:p>
    <w:p>
      <w:r>
        <w:t>Мне нужно больше информации о том как формировать запросы SQL, чтобы знать как выполнять это задание. Ты можешь мне указать где взять эту информацию?</w:t>
      </w:r>
    </w:p>
    <w:p/>
    <w:p>
      <w:r>
        <w:rPr>
          <w:b/>
        </w:rPr>
        <w:t>Abacus AI ChatLLM:</w:t>
      </w:r>
    </w:p>
    <w:p>
      <w:r>
        <w:t>Конечно! Вам нужна теоретическая база перед практикой. Вот лучшие ресурсы для изучения SQL:</w:t>
        <w:br/>
        <w:br/>
        <w:t>## 📚 Рекомендуемые ресурсы</w:t>
        <w:br/>
        <w:br/>
        <w:t>### 1. **W3Schools SQL Tutorial** (лучший для начинающих)</w:t>
        <w:br/>
        <w:t>- **Ссылка:** https://www.w3schools.com/sql/</w:t>
        <w:br/>
        <w:t>- **Что изучить сначала:**</w:t>
        <w:br/>
        <w:t xml:space="preserve">  - SQL Intro</w:t>
        <w:br/>
        <w:t xml:space="preserve">  - SQL Syntax  </w:t>
        <w:br/>
        <w:t xml:space="preserve">  - SQL SELECT</w:t>
        <w:br/>
        <w:t xml:space="preserve">  - SQL WHERE</w:t>
        <w:br/>
        <w:t xml:space="preserve">  - SQL ORDER BY</w:t>
        <w:br/>
        <w:t xml:space="preserve">  - SQL AND, OR, NOT</w:t>
        <w:br/>
        <w:t xml:space="preserve">  - SQL LIKE</w:t>
        <w:br/>
        <w:t xml:space="preserve">  - SQL BETWEEN</w:t>
        <w:br/>
        <w:br/>
        <w:t>### 2. **SQLBolt** (интерактивные уроки)</w:t>
        <w:br/>
        <w:t>- **Ссылка:** https://sqlbolt.com/</w:t>
        <w:br/>
        <w:t>- Пошаговые уроки с практикой прямо в браузере</w:t>
        <w:br/>
        <w:br/>
        <w:t>### 3. **SQL Tutorial от SQLite**</w:t>
        <w:br/>
        <w:t>- **Ссылка:** https://www.sqlitetutorial.net/</w:t>
        <w:br/>
        <w:t>- Специально для SQLite (как у нас)</w:t>
        <w:br/>
        <w:br/>
        <w:t>## 🎯 План изучения на сегодня</w:t>
        <w:br/>
        <w:br/>
        <w:t>**Потратьте 30-45 минут на изучение:**</w:t>
        <w:br/>
        <w:br/>
        <w:t>1. **W3Schools:** прочитайте разделы SELECT, WHERE, ORDER BY</w:t>
        <w:br/>
        <w:t>2. **Запишите шпаргалку** в файл `sql_cheatsheet.md`:</w:t>
        <w:br/>
        <w:br/>
        <w:t>```markdown</w:t>
        <w:br/>
        <w:t># SQL Шпаргалка</w:t>
        <w:br/>
        <w:br/>
        <w:t>## Основной синтаксис</w:t>
        <w:br/>
        <w:t>SELECT column1, column2 FROM table_name WHERE condition ORDER BY column1;</w:t>
        <w:br/>
        <w:br/>
        <w:t>## Операторы сравнения</w:t>
        <w:br/>
        <w:t>- `=` равно</w:t>
        <w:br/>
        <w:t xml:space="preserve">- `&gt;` больше  </w:t>
        <w:br/>
        <w:t>- `&lt;` меньше</w:t>
        <w:br/>
        <w:t>- `&gt;=` больше или равно</w:t>
        <w:br/>
        <w:t>- `</w:t>
      </w:r>
    </w:p>
    <w:p>
      <w:r>
        <w:t>&lt;=` меньше или равно</w:t>
        <w:br/>
        <w:t>- `!=` не равно</w:t>
        <w:br/>
        <w:br/>
        <w:t>## Логические операторы</w:t>
        <w:br/>
        <w:t>- `AND` - оба условия должны быть истинными</w:t>
        <w:br/>
        <w:t>- `OR` - одно из условий должно быть истинным</w:t>
        <w:br/>
        <w:t>- `BETWEEN` - значение в диапазоне</w:t>
        <w:br/>
        <w:br/>
        <w:t>## Поиск по тексту</w:t>
        <w:br/>
        <w:t>- `LIKE '%текст%'` - содержит текст</w:t>
        <w:br/>
        <w:t>- `LIKE 'текст%'` - начинается с текста</w:t>
        <w:br/>
        <w:t>```</w:t>
        <w:br/>
        <w:br/>
        <w:t>**После изучения теории возвращайтесь - разберем задания вместе! 📖**</w:t>
        <w:br/>
        <w:br/>
        <w:t>Сколько времени потратите на изучение?</w:t>
      </w:r>
    </w:p>
    <w:p/>
    <w:p/>
    <w:p>
      <w:r>
        <w:rPr>
          <w:b/>
        </w:rPr>
        <w:t>User:</w:t>
      </w:r>
    </w:p>
    <w:p>
      <w:r>
        <w:t>Ответы на задание:</w:t>
        <w:br/>
        <w:t>SELECT Name, Milliseconds FROM tracks WHERE Milliseconds &gt; 300000;</w:t>
        <w:br/>
        <w:t>SELECT Name FROM tracks ORDER BY Name ASC LIMIT 10;</w:t>
        <w:br/>
        <w:t>SELECT Name, UnitPrice FROM tracks WHERE UnitPrice BETWEEN 0.99 AND 1.50;</w:t>
        <w:br/>
        <w:t>SELECT Name FROM tracks WHERE Name LIKE '%Love%';</w:t>
        <w:br/>
        <w:t>SELECT Name, Milliseconds FROM tracks ORDER BY Milliseconds ASC LIMIT 5;</w:t>
      </w:r>
    </w:p>
    <w:p/>
    <w:p>
      <w:r>
        <w:rPr>
          <w:b/>
        </w:rPr>
        <w:t>Abacus AI ChatLLM:</w:t>
      </w:r>
    </w:p>
    <w:p>
      <w:r>
        <w:t>Отлично! 🎉 Все запросы написаны правильно! Вы быстро освоили основы SQL.</w:t>
        <w:br/>
        <w:br/>
        <w:t>## Проверим результаты</w:t>
        <w:br/>
        <w:br/>
        <w:t>Выполните свои запросы в VS Code и проверьте:</w:t>
        <w:br/>
        <w:br/>
        <w:t>1. **Длинные треки:** Сколько треков длиннее 5 минут нашлось?</w:t>
        <w:br/>
        <w:t>2. **Алфавитный порядок:** Какой трек первый в алфавитном порядке?</w:t>
        <w:br/>
        <w:t>3. **Диапазон цен:** Есть ли треки с ценой между 0.99 и 1.50?</w:t>
        <w:br/>
        <w:t>4. **Поиск "Love":** Сколько треков с "Love" в названии?</w:t>
        <w:br/>
        <w:t>5. **Короткие треки:** Какой самый короткий трек и сколько он длится?</w:t>
        <w:br/>
        <w:br/>
        <w:t>## Создаем SQL Cookbook</w:t>
        <w:br/>
        <w:br/>
        <w:t>Теперь создайте файл `SQL_cookbook.md` в папке `sql` и добавьте:</w:t>
      </w:r>
    </w:p>
    <w:p>
      <w:r>
        <w:rPr>
          <w:color w:val="FFFFFF"/>
          <w:sz w:val="20"/>
          <w:highlight w:val="black"/>
        </w:rPr>
        <w:t># SQL Cookbook - День 3</w:t>
        <w:br/>
        <w:br/>
        <w:t>## Основной синтаксис</w:t>
        <w:br/>
        <w:br/>
        <w:t>SELECT column1, column2 FROM table_name WHERE condition ORDER BY column1;</w:t>
        <w:br/>
        <w:br/>
        <w:t>## Операторы сравнения</w:t>
        <w:br/>
        <w:br/>
        <w:t>* `=` равно</w:t>
        <w:br/>
        <w:br/>
        <w:t>* `&gt;` больше</w:t>
        <w:br/>
        <w:br/>
        <w:t>* `&lt;` меньше</w:t>
        <w:br/>
        <w:br/>
        <w:t>* `&gt;=` больше или равно</w:t>
        <w:br/>
        <w:br/>
        <w:t>* `&lt;=` меньше или равно</w:t>
        <w:br/>
        <w:br/>
        <w:t>* `!=` не равно</w:t>
        <w:br/>
        <w:br/>
        <w:t>## Логические операторы</w:t>
        <w:br/>
        <w:br/>
        <w:t>* `AND` - оба условия должны быть истинными</w:t>
        <w:br/>
        <w:br/>
        <w:t>* `OR` - одно из условий должно быть истинным</w:t>
        <w:br/>
        <w:br/>
        <w:t>* `BETWEEN` - значение в диапазоне</w:t>
        <w:br/>
        <w:br/>
        <w:t>## Поиск по тексту</w:t>
        <w:br/>
        <w:br/>
        <w:t>* `LIKE '%текст%'` - содержит текст</w:t>
        <w:br/>
        <w:br/>
        <w:t>* `LIKE 'текст%'` - начинается с текста</w:t>
        <w:br/>
        <w:br/>
        <w:t>## Мои запросы - День 3</w:t>
        <w:br/>
        <w:br/>
        <w:t>### 1\. Базовые запросы</w:t>
        <w:br/>
        <w:br/>
        <w:t>```sql</w:t>
        <w:br/>
        <w:t>-- Посмотреть структуру таблицы</w:t>
        <w:br/>
        <w:t>.schema tracks</w:t>
        <w:br/>
        <w:br/>
        <w:t>-- Выбрать все данные (первые 5 записей)</w:t>
        <w:br/>
        <w:t>SELECT * FROM tracks LIMIT 5;</w:t>
        <w:br/>
        <w:br/>
        <w:t>-- Выбрать конкретные колонки</w:t>
        <w:br/>
        <w:t>SELECT Name, UnitPrice FROM tracks LIMIT 10;</w:t>
        <w:br/>
        <w:t>```</w:t>
        <w:br/>
        <w:br/>
        <w:t>### 2\. Фильтрация (WHERE)</w:t>
        <w:br/>
        <w:br/>
        <w:t>```sql</w:t>
        <w:br/>
        <w:t>-- Треки дороже $1</w:t>
        <w:br/>
        <w:t>SELECT Name, UnitPrice FROM tracks WHERE UnitPrice &gt; 1.0;</w:t>
        <w:br/>
        <w:br/>
        <w:t>-- Треки с точной ценой</w:t>
        <w:br/>
        <w:t>SELECT Name, UnitPrice FROM tracks WHERE UnitPrice = 0.99;</w:t>
        <w:br/>
        <w:br/>
        <w:t>-- Длинные треки (больше 5 минут)</w:t>
        <w:br/>
        <w:t>SELECT Name, Milliseconds FROM tracks WHERE Milliseconds &gt; 300000;</w:t>
        <w:br/>
        <w:br/>
        <w:t>-- Диапазон цен</w:t>
        <w:br/>
        <w:t>SELECT Name, UnitPrice FROM tracks WHERE UnitPrice BETWEEN 0.99 AND 1.50;</w:t>
        <w:br/>
        <w:br/>
        <w:t>-- Поиск по названию</w:t>
        <w:br/>
        <w:t>SELECT Name FROM tracks WHERE Name LIKE '%Love%';</w:t>
        <w:br/>
        <w:t>```</w:t>
        <w:br/>
        <w:br/>
        <w:t>### 3\. Сортировка (ORDER BY)</w:t>
        <w:br/>
        <w:br/>
        <w:t>```sql</w:t>
        <w:br/>
        <w:t>-- По цене (от дешевых к дорогим)</w:t>
        <w:br/>
        <w:t>SELECT Name, UnitPrice FROM tracks ORDER BY UnitPrice ASC LIMIT 10;</w:t>
        <w:br/>
        <w:br/>
        <w:t>-- По цене (от дорогих к дешевым)</w:t>
        <w:br/>
        <w:t>SELECT Name, UnitPrice FROM tracks ORDER BY UnitPrice DESC LIMIT 10;</w:t>
        <w:br/>
        <w:br/>
        <w:t>-- По названию (алфавитный порядок)</w:t>
        <w:br/>
        <w:t>SELECT Name FROM tracks ORDER BY Name ASC LIMIT 10;</w:t>
        <w:br/>
        <w:br/>
        <w:t>-- Самые короткие треки</w:t>
        <w:br/>
        <w:t>SELECT Name, Milliseconds FROM tracks ORDER BY Milliseconds ASC LIMIT 5;</w:t>
        <w:br/>
        <w:t>```</w:t>
        <w:br/>
        <w:br/>
        <w:t>### 4\. Комбинированные запросы</w:t>
        <w:br/>
        <w:br/>
        <w:t>```sql</w:t>
        <w:br/>
        <w:t>-- Дорогие треки, отсортированные по цене</w:t>
        <w:br/>
        <w:t xml:space="preserve">SELECT Name, UnitPrice FROM tracks </w:t>
        <w:br/>
        <w:t xml:space="preserve">WHERE UnitPrice &gt; 1.0 </w:t>
        <w:br/>
        <w:t>ORDER BY UnitPrice DESC;</w:t>
        <w:br/>
        <w:t>```</w:t>
        <w:br/>
        <w:br/>
        <w:t>## Что я понял сегодня</w:t>
        <w:br/>
        <w:br/>
        <w:t>* SQL читается слева направо</w:t>
        <w:br/>
        <w:br/>
        <w:t>* WHERE фильтрует данные ДО сортировки</w:t>
        <w:br/>
        <w:br/>
        <w:t>* ORDER BY всегда идет в конце</w:t>
        <w:br/>
        <w:br/>
        <w:t>* LIKE с % позволяет искать по части текста</w:t>
        <w:br/>
        <w:br/>
        <w:t>* BETWEEN включает граничные значения</w:t>
        <w:br/>
        <w:br/>
        <w:t>## Полезные команды SQLite</w:t>
        <w:br/>
        <w:br/>
        <w:t>* `.tables` - показать все таблицы</w:t>
        <w:br/>
        <w:br/>
        <w:t>* `.schema table_name` - показать структуру таблицы</w:t>
        <w:br/>
        <w:br/>
        <w:t>* `.quit` - выйти из SQLite</w:t>
        <w:br/>
        <w:br/>
        <w:t>## Следующие шаги</w:t>
        <w:br/>
        <w:br/>
        <w:t>* Изучить JOIN для связывания таблиц</w:t>
        <w:br/>
        <w:br/>
        <w:t>* Освоить агрегатные функции (COUNT, SUM, AVG)</w:t>
        <w:br/>
        <w:br/>
        <w:t>* Практиковать GROUP BY</w:t>
      </w:r>
    </w:p>
    <w:p>
      <w:r>
        <w:t>Отлично! Я создал для вас шаблон **SQL Cookbook** - это будет ваша "кулинарная книга" запросов.</w:t>
        <w:br/>
        <w:br/>
        <w:t>## 📋 Что делать дальше:</w:t>
        <w:br/>
        <w:br/>
        <w:t>1. **Выполните свои 5 запросов** в VS Code и запишите результаты</w:t>
        <w:br/>
        <w:t>2. **Скопируйте содержимое Cookbook** в файл `SQL_cookbook.md` в папке `sql`</w:t>
        <w:br/>
        <w:t>3. **Добавьте свои наблюдения** в раздел "Что я понял сегодня"</w:t>
        <w:br/>
        <w:br/>
        <w:t>## 🎯 Итоги Дня 3:</w:t>
        <w:br/>
        <w:br/>
        <w:t xml:space="preserve">✅ Настроили удобную среду (VS Code + SQLite)  </w:t>
        <w:br/>
        <w:t xml:space="preserve">✅ Освоили базовые команды: SELECT, WHERE, ORDER BY  </w:t>
        <w:br/>
        <w:t xml:space="preserve">✅ Написали 10+ SQL запросов  </w:t>
        <w:br/>
        <w:t xml:space="preserve">✅ Создали SQL Cookbook для будущего использования  </w:t>
        <w:br/>
        <w:br/>
        <w:t>## 📝 Домашнее задание:</w:t>
        <w:br/>
        <w:br/>
        <w:t>Попробуйте написать запрос: **"Найти 3 самых дорогих трека, которые длятся меньше 4 минут, отсортированные по названию"**</w:t>
        <w:br/>
        <w:br/>
        <w:t>---</w:t>
        <w:br/>
        <w:br/>
        <w:t>**Поздравляю! Вы успешно завершили День 3. Готовы ли продолжить завтра с более сложными SQL темами (JOIN, агрегатные функции)? 🚀**</w:t>
      </w:r>
    </w:p>
    <w:p/>
    <w:p/>
    <w:p>
      <w:r>
        <w:rPr>
          <w:b/>
        </w:rPr>
        <w:t>User:</w:t>
      </w:r>
    </w:p>
    <w:p>
      <w:r>
        <w:t>SELECT Name, UnitPrice FROM tracks WHERE Milliseconds &lt; 240000 ORDER BY Name DESC LIMIT 4;</w:t>
      </w:r>
    </w:p>
    <w:p/>
    <w:p>
      <w:r>
        <w:rPr>
          <w:b/>
        </w:rPr>
        <w:t>Abacus AI ChatLLM:</w:t>
      </w:r>
    </w:p>
    <w:p>
      <w:r>
        <w:t>Почти правильно! 🎯 Но есть небольшая ошибка в логике запроса.</w:t>
        <w:br/>
        <w:br/>
        <w:t>## Разбор вашего запроса:</w:t>
        <w:br/>
        <w:br/>
        <w:t>```sql</w:t>
        <w:br/>
        <w:t xml:space="preserve">SELECT Name, UnitPrice FROM tracks </w:t>
        <w:br/>
        <w:t xml:space="preserve">WHERE Milliseconds &lt; 240000 </w:t>
        <w:br/>
        <w:t xml:space="preserve">ORDER BY Name DESC </w:t>
        <w:br/>
        <w:t>LIMIT 4;</w:t>
        <w:br/>
        <w:t>```</w:t>
        <w:br/>
        <w:br/>
        <w:t>**Что делает ваш запрос:**</w:t>
        <w:br/>
        <w:t>- ✅ Фильтрует треки короче 4 минут (240000 мс)</w:t>
        <w:br/>
        <w:t>- ❌ Сортирует по названию в **обратном** алфавитном порядке (DESC)</w:t>
        <w:br/>
        <w:t>- ❌ Показывает **4** трека вместо 3</w:t>
        <w:br/>
        <w:t>- ❌ **Не сортирует по цене** для поиска самых дорогих</w:t>
        <w:br/>
        <w:br/>
        <w:t>## Правильное решение:</w:t>
        <w:br/>
        <w:br/>
        <w:t>```sql</w:t>
        <w:br/>
        <w:t xml:space="preserve">SELECT Name, UnitPrice FROM tracks </w:t>
        <w:br/>
        <w:t xml:space="preserve">WHERE Milliseconds &lt; 240000 </w:t>
        <w:br/>
        <w:t xml:space="preserve">ORDER BY UnitPrice DESC, Name ASC </w:t>
        <w:br/>
        <w:t>LIMIT 3;</w:t>
        <w:br/>
        <w:t>```</w:t>
        <w:br/>
        <w:br/>
        <w:t>**Логика:**</w:t>
        <w:br/>
        <w:t>1. `WHERE Milliseconds &lt; 240000` - треки короче 4 минут</w:t>
        <w:br/>
        <w:t>2. `ORDER BY UnitPrice DESC` - **сначала** сортируем по цене (самые дорогие первые)</w:t>
        <w:br/>
        <w:t>3. `, Name ASC` - **потом** по названию в алфавитном порядке</w:t>
        <w:br/>
        <w:t>4. `LIMIT 3` - берем только 3 записи</w:t>
        <w:br/>
        <w:br/>
        <w:t>## 🤔 Вопрос для понимания:</w:t>
        <w:br/>
        <w:t>Попробуйте выполнить оба запроса. Видите разницу в результатах?</w:t>
        <w:br/>
        <w:br/>
        <w:t>**Отличная работа! Вы быстро осваиваете SQL. Готовы к следующему дню? 🚀**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