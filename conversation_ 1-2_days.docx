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Учебный план 1-3 дни - 31dd1ef35</w:t>
      </w:r>
    </w:p>
    <w:p/>
    <w:p>
      <w:r>
        <w:rPr>
          <w:b/>
        </w:rPr>
        <w:t>User:</w:t>
      </w:r>
    </w:p>
    <w:p>
      <w:r>
        <w:t>Ты учитель и ментор, учи меня по плану "detailed_plan_days_1-3".</w:t>
      </w:r>
    </w:p>
    <w:p/>
    <w:p>
      <w:r>
        <w:rPr>
          <w:b/>
        </w:rPr>
        <w:t>Abacus AI ChatLLM:</w:t>
      </w:r>
    </w:p>
    <w:p>
      <w:r>
        <w:t>Давайте начнем ваше обучение! Сначала изучу ваш план, чтобы понять, с чего мы начинаем.</w:t>
      </w:r>
    </w:p>
    <w:p>
      <w:r>
        <w:t>Отлично! Теперь я вижу ваш детальный план. Давайте начнем ваше обучение как настоящий ментор! 🎯</w:t>
        <w:br/>
        <w:br/>
        <w:t>## Добро пожаловать на курс Data Analytics!</w:t>
        <w:br/>
        <w:br/>
        <w:t>Я буду вашим ментором на этом пути. Вижу, что у вас очень структурированный план на первые 3 дня. Давайте начнем с **Дня 1**.</w:t>
        <w:br/>
        <w:br/>
        <w:t>### 📋 День 1: Постановка целей и настройка окружения</w:t>
        <w:br/>
        <w:br/>
        <w:t>Прежде чем мы начнем, скажите мне:</w:t>
        <w:br/>
        <w:br/>
        <w:t>1. **Какой у вас опыт с данными?** (полный новичок / есть базовые навыки / работал с Excel)</w:t>
        <w:br/>
        <w:t>2. **Установлены ли у вас уже инструменты?** Python, VS Code, Git, Tableau Public</w:t>
        <w:br/>
        <w:t>3. **Сколько времени вы можете выделить сегодня?** (план рассчитан на 3 часа)</w:t>
        <w:br/>
        <w:br/>
        <w:t>Исходя из ваших ответов, я адаптирую подход и дам конкретные инструкции для каждого этапа.</w:t>
        <w:br/>
        <w:br/>
        <w:t>**Цель сегодня:** К концу дня у вас будет:</w:t>
        <w:br/>
        <w:t>- ✅ Настроенное рабочее окружение</w:t>
        <w:br/>
        <w:t>- ✅ Четкие личные цели в файле goals.md</w:t>
        <w:br/>
        <w:t>- ✅ Структурированный GitHub репозиторий</w:t>
        <w:br/>
        <w:t>- ✅ Понимание роли data analyst</w:t>
        <w:br/>
        <w:br/>
        <w:t>Готовы начать? Расскажите о своем текущем уровне, и мы приступим к первому блоку! 🚀</w:t>
      </w:r>
    </w:p>
    <w:p/>
    <w:p/>
    <w:p>
      <w:r>
        <w:rPr>
          <w:b/>
        </w:rPr>
        <w:t>User:</w:t>
      </w:r>
    </w:p>
    <w:p>
      <w:r>
        <w:t>1. Работал с Excel</w:t>
        <w:br/>
        <w:t>2. Инструменты установлены</w:t>
        <w:br/>
        <w:t>3. З часа</w:t>
      </w:r>
    </w:p>
    <w:p/>
    <w:p>
      <w:r>
        <w:rPr>
          <w:b/>
        </w:rPr>
        <w:t>Abacus AI ChatLLM:</w:t>
      </w:r>
    </w:p>
    <w:p>
      <w:r>
        <w:t>Отлично! У вас есть хорошая база с Excel и все инструменты готовы. Приступаем к Дню 1! 🚀</w:t>
        <w:br/>
        <w:br/>
        <w:t>## 🎯 День 1: Теоретический блок (30-45 минут)</w:t>
        <w:br/>
        <w:br/>
        <w:t>### Задание 1: Изучение профессии Data Analyst</w:t>
        <w:br/>
        <w:br/>
        <w:t>**Сейчас (9:00-9:45):** Откройте Google Data Analytics Certificate на Coursera и изучите **Модуль 1**.</w:t>
        <w:br/>
        <w:br/>
        <w:t>**Ключевые вопросы для изучения:**</w:t>
        <w:br/>
        <w:t>- Что делает data analyst в реальной работе?</w:t>
        <w:br/>
        <w:t>- Какие этапы включает аналитический цикл: **Ask → Prepare → Process → Analyze → Share → Act**</w:t>
        <w:br/>
        <w:t>- Чем data analyst отличается от data scientist?</w:t>
        <w:br/>
        <w:br/>
        <w:t>**Практическое задание:** Пока изучаете, ведите заметки и ответьте на вопросы:</w:t>
        <w:br/>
        <w:t>1. Какой этап цикла вам кажется самым интересным и почему?</w:t>
        <w:br/>
        <w:t>2. Приведите пример data-driven решения из вашего опыта (может быть из работы с Excel)</w:t>
        <w:br/>
        <w:br/>
        <w:t>---</w:t>
        <w:br/>
        <w:br/>
        <w:t>**⏰ Через 45 минут возвращайтесь сюда** и поделитесь:</w:t>
        <w:br/>
        <w:t>- Что нового узнали о профессии?</w:t>
        <w:br/>
        <w:t>- Ответы на два вопроса выше</w:t>
        <w:br/>
        <w:t>- Готовы ли переходить к практическому блоку?</w:t>
        <w:br/>
        <w:br/>
        <w:t xml:space="preserve">Пока изучаете теорию, я подготовлю для вас детальные инструкции по настройке репозитория. Увидимся через 45 минут! </w:t>
      </w:r>
    </w:p>
    <w:p>
      <w:r>
        <w:t>📚</w:t>
        <w:br/>
        <w:br/>
        <w:t>**Совет:** Не пытайтесь запомнить все сразу - сосредоточьтесь на понимании общей картины профессии.</w:t>
      </w:r>
    </w:p>
    <w:p/>
    <w:p/>
    <w:p>
      <w:r>
        <w:rPr>
          <w:b/>
        </w:rPr>
        <w:t>User:</w:t>
      </w:r>
    </w:p>
    <w:p>
      <w:r>
        <w:t>Я прошел Модуль 1 заранее</w:t>
      </w:r>
    </w:p>
    <w:p/>
    <w:p>
      <w:r>
        <w:rPr>
          <w:b/>
        </w:rPr>
        <w:t>Abacus AI ChatLLM:</w:t>
      </w:r>
    </w:p>
    <w:p>
      <w:r>
        <w:t>Отлично! Тогда сразу переходим к практике! 💪</w:t>
        <w:br/>
        <w:br/>
        <w:t>## 🛠️ День 1: Практический блок (90-120 минут)</w:t>
        <w:br/>
        <w:br/>
        <w:t>Поскольку теорию вы уже изучили, у нас больше времени на практику. Начинаем!</w:t>
        <w:br/>
        <w:br/>
        <w:t>### Этап 1: Проверка и настройка окружения (20 минут)</w:t>
        <w:br/>
        <w:br/>
        <w:t>Откройте терминал и проверим установки:</w:t>
        <w:br/>
        <w:br/>
        <w:t>```bash</w:t>
        <w:br/>
        <w:t># Проверяем Python</w:t>
        <w:br/>
        <w:t>python3 --version</w:t>
        <w:br/>
        <w:br/>
        <w:t># Проверяем Git</w:t>
        <w:br/>
        <w:t>git --version</w:t>
        <w:br/>
        <w:br/>
        <w:t># Проверяем, что VS Code запускается</w:t>
        <w:br/>
        <w:t>code --version</w:t>
        <w:br/>
        <w:t>```</w:t>
        <w:br/>
        <w:br/>
        <w:t>**Вопрос:** Все команды работают? Если есть проблемы - сообщите.</w:t>
        <w:br/>
        <w:br/>
        <w:t>### Этап 2: Создание GitHub репозитория (30 минут)</w:t>
        <w:br/>
        <w:br/>
        <w:t>1. **Идите на GitHub.com** и создайте новый репозиторий:</w:t>
        <w:br/>
        <w:t xml:space="preserve">   - Название: `data-analyst-journey`</w:t>
        <w:br/>
        <w:t xml:space="preserve">   - Описание: "My learning journey to become a Data Analyst"</w:t>
        <w:br/>
        <w:t xml:space="preserve">   - Сделайте публичным</w:t>
        <w:br/>
        <w:t xml:space="preserve">   - Добавьте README.md</w:t>
        <w:br/>
        <w:br/>
        <w:t>2. **Клонируйте локально:**</w:t>
        <w:br/>
        <w:t>```bash</w:t>
        <w:br/>
        <w:t>cd ~/Desktop  # или куда хотите</w:t>
        <w:br/>
        <w:t>git clone https://github.com/ВАШ_USERNAME/data-analyst-journey.git</w:t>
        <w:br/>
        <w:t>cd data-analyst-journey</w:t>
        <w:br/>
        <w:t>```</w:t>
        <w:br/>
        <w:br/>
        <w:t>3. **Откройте в VS Code:**</w:t>
        <w:br/>
        <w:t>```bash</w:t>
        <w:br/>
        <w:t>code .</w:t>
        <w:br/>
        <w:t>```</w:t>
        <w:br/>
        <w:br/>
        <w:t>**Готово?** Напишите "готово" и переходим к следующему этапу!</w:t>
        <w:br/>
        <w:br/>
        <w:t xml:space="preserve">### Этап 3: Постановка </w:t>
      </w:r>
    </w:p>
    <w:p>
      <w:r>
        <w:t>целей (следующие 40 минут)</w:t>
        <w:br/>
        <w:br/>
        <w:t>Создайте файл `goals.md` и заполните по шаблону, который я дам после вашего подтверждения.</w:t>
        <w:br/>
        <w:br/>
        <w:t>Как дела с первыми двумя этапами? 🎯</w:t>
      </w:r>
    </w:p>
    <w:p/>
    <w:p/>
    <w:p>
      <w:r>
        <w:rPr>
          <w:b/>
        </w:rPr>
        <w:t>User:</w:t>
      </w:r>
    </w:p>
    <w:p>
      <w:r>
        <w:t>Все готово заранее</w:t>
      </w:r>
    </w:p>
    <w:p/>
    <w:p>
      <w:r>
        <w:rPr>
          <w:b/>
        </w:rPr>
        <w:t>Abacus AI ChatLLM:</w:t>
      </w:r>
    </w:p>
    <w:p>
      <w:r>
        <w:t>Превосходно! Вы отлично подготовились! 🌟</w:t>
        <w:br/>
        <w:br/>
        <w:t>Тогда давайте сразу перейдем к **самой важной части Дня 1** - структурированию вашего обучения и постановке конкретных целей.</w:t>
        <w:br/>
        <w:br/>
        <w:t>## 🎯 Этап 3: Постановка целей и планирование (40 минут)</w:t>
        <w:br/>
        <w:br/>
        <w:t>### Задание: Создайте файл `goals.md` в VS Code</w:t>
        <w:br/>
        <w:br/>
        <w:t>Откройте ваш репозиторий в VS Code и создайте файл `goals.md` со следующей структурой:</w:t>
        <w:br/>
        <w:br/>
        <w:t>```markdown</w:t>
        <w:br/>
        <w:t># Мои цели в Data Analytics</w:t>
        <w:br/>
        <w:br/>
        <w:t>## Главная цель</w:t>
        <w:br/>
        <w:t>[Напишите вашу основную цель - например: "Стать Junior Data Analyst за 3 месяца"]</w:t>
        <w:br/>
        <w:br/>
        <w:t>## Конкретные цели на ближайшие 6 недель:</w:t>
        <w:br/>
        <w:t>- [ ] Завершить Google Data Analytics Certificate</w:t>
        <w:br/>
        <w:t>- [ ] Освоить SQL на уровне джуна</w:t>
        <w:br/>
        <w:t>- [ ] Создать 3 проекта для портфолио</w:t>
        <w:br/>
        <w:t>- [ ] [Добавьте свои цели]</w:t>
        <w:br/>
        <w:br/>
        <w:t>## Мое расписание обучения:</w:t>
        <w:br/>
        <w:t>- Дни недели: [когда учитесь]</w:t>
        <w:br/>
        <w:t>- Время в день: [сколько часов]</w:t>
        <w:br/>
        <w:t>- Приоритетные темы: [что важнее всего]</w:t>
        <w:br/>
        <w:br/>
        <w:t>## Мотивация</w:t>
        <w:br/>
        <w:t>[Почему вы хотите стать аналитиком? Что вас вдохновляет?]</w:t>
        <w:br/>
        <w:t>```</w:t>
        <w:br/>
        <w:br/>
        <w:t>### Вопросы для размышления:</w:t>
        <w:br/>
        <w:t>1. **Какая ваша главная цель?** (смена карьеры, повышение, личный интерес?)</w:t>
        <w:br/>
        <w:t xml:space="preserve">2. **Какой </w:t>
      </w:r>
    </w:p>
    <w:p>
      <w:r>
        <w:t>временной горизонт?** (3 месяца, полгода, год?)</w:t>
        <w:br/>
        <w:t>3. **Что вас больше всего привлекает в аналитике?**</w:t>
        <w:br/>
        <w:br/>
        <w:t>Заполните файл и дайте знать - перейдем к созданию структуры проекта! 📝</w:t>
      </w:r>
    </w:p>
    <w:p/>
    <w:p/>
    <w:p>
      <w:r>
        <w:rPr>
          <w:b/>
        </w:rPr>
        <w:t>User:</w:t>
      </w:r>
    </w:p>
    <w:p>
      <w:r>
        <w:t>1. Смена карьеры</w:t>
        <w:br/>
        <w:t>2. 1 год</w:t>
        <w:br/>
        <w:t>3. Точность, перспективы и доход</w:t>
      </w:r>
    </w:p>
    <w:p/>
    <w:p>
      <w:r>
        <w:rPr>
          <w:b/>
        </w:rPr>
        <w:t>Abacus AI ChatLLM:</w:t>
      </w:r>
    </w:p>
    <w:p>
      <w:r>
        <w:t>Отлично! Ваши цели очень конкретные и реалистичные. Год - это хороший временной горизонт для качественной смены карьеры. 👍</w:t>
      </w:r>
    </w:p>
    <w:p>
      <w:r>
        <w:rPr>
          <w:color w:val="FFFFFF"/>
          <w:sz w:val="20"/>
          <w:highlight w:val="black"/>
        </w:rPr>
        <w:t># Мои цели в Data Analytics</w:t>
        <w:br/>
        <w:br/>
        <w:t>## Главная цель</w:t>
        <w:br/>
        <w:br/>
        <w:t>**Сменить карьеру и стать Junior Data Analyst за 1 год**</w:t>
        <w:br/>
        <w:br/>
        <w:t>## Конкретные цели на ближайшие 6 недель:</w:t>
        <w:br/>
        <w:br/>
        <w:t>* \[ \] Завершить Google Data Analytics Certificate</w:t>
        <w:br/>
        <w:br/>
        <w:t>* \[ \] Освоить SQL на уровне джуна (SELECT, JOIN, GROUP BY, подзапросы)</w:t>
        <w:br/>
        <w:br/>
        <w:t>* \[ \] Создать 3 проекта для портфолио</w:t>
        <w:br/>
        <w:br/>
        <w:t>* \[ \] Изучить основы Python для анализа данных (pandas, matplotlib)</w:t>
        <w:br/>
        <w:br/>
        <w:t>* \[ \] Построить первый дашборд в Tableau</w:t>
        <w:br/>
        <w:br/>
        <w:t>* \[ \] Создать профиль на LinkedIn с фокусом на аналитику</w:t>
        <w:br/>
        <w:br/>
        <w:t>## Мое расписание обучения:</w:t>
        <w:br/>
        <w:br/>
        <w:t>* Дни недели: Понедельник-Пятница (будни)</w:t>
        <w:br/>
        <w:br/>
        <w:t>* Время в день: 3 часа (утром или вечером)</w:t>
        <w:br/>
        <w:br/>
        <w:t>* Приоритетные темы: SQL (40%), Python (30%), Визуализация (20%), Теория (10%)</w:t>
        <w:br/>
        <w:br/>
        <w:t>## Мотивация</w:t>
        <w:br/>
        <w:br/>
        <w:t>Меня привлекает в аналитике:</w:t>
        <w:br/>
        <w:br/>
        <w:t>* **Точность**: Работа с фактами и данными, а не предположениями</w:t>
        <w:br/>
        <w:br/>
        <w:t>* **Перспективы**: Растущая область с множеством возможностей развития</w:t>
        <w:br/>
        <w:br/>
        <w:t>* **Доход**: Стабильная и хорошо оплачиваемая профессия</w:t>
        <w:br/>
        <w:br/>
        <w:t>## Ключевые вехи на год:</w:t>
        <w:br/>
        <w:br/>
        <w:t>* **Месяц 1-2**: Основы (SQL, Excel продвинутый, теория)</w:t>
        <w:br/>
        <w:br/>
        <w:t>* **Месяц 3-4**: Python и статистика</w:t>
        <w:br/>
        <w:br/>
        <w:t>* **Месяц 5-6**: Портфолио проектов</w:t>
        <w:br/>
        <w:br/>
        <w:t>* **Месяц 7-8**: Подготовка к собеседованиям</w:t>
        <w:br/>
        <w:br/>
        <w:t>* **Месяц 9-12**: Поиск работы и первые интервью</w:t>
        <w:br/>
        <w:br/>
        <w:t>## Метрики успеха:</w:t>
        <w:br/>
        <w:br/>
        <w:t>* \[ \] Сертификат Google Data Analytics</w:t>
        <w:br/>
        <w:br/>
        <w:t>* \[ \] 5+ проектов в портфолио</w:t>
        <w:br/>
        <w:br/>
        <w:t>* \[ \] Профиль LinkedIn с 500+ подписчиков</w:t>
        <w:br/>
        <w:br/>
        <w:t>* \[ \] 10+ пройденных собеседований</w:t>
        <w:br/>
        <w:br/>
        <w:t>* \[ \] Оффер на позицию Junior Data Analyst</w:t>
      </w:r>
    </w:p>
    <w:p>
      <w:r>
        <w:t xml:space="preserve">Отлично! Я создал для вас персонализированный файл `goals.md` на основе ваших ответов. </w:t>
        <w:br/>
        <w:br/>
        <w:t>## 📋 Что получилось:</w:t>
        <w:br/>
        <w:br/>
        <w:t>**Ваш файл goals.md включает:**</w:t>
        <w:br/>
        <w:t>- Главную цель: смена карьеры за 1 год</w:t>
        <w:br/>
        <w:t>- 6 конкретных целей на ближайшие недели</w:t>
        <w:br/>
        <w:t>- Расписание: 3 часа в день, 5 дней в неделю</w:t>
        <w:br/>
        <w:t>- Приоритеты: SQL (40%), Python (30%), Визуализация (20%)</w:t>
        <w:br/>
        <w:t>- Четкие вехи по месяцам</w:t>
        <w:br/>
        <w:t>- Измеримые метрики успеха</w:t>
        <w:br/>
        <w:br/>
        <w:t>## 🎯 Следующий шаг: Структура проекта (20 минут)</w:t>
        <w:br/>
        <w:br/>
        <w:t>Теперь создайте в вашем репозитории следующие папки:</w:t>
        <w:br/>
        <w:br/>
        <w:t>```</w:t>
        <w:br/>
        <w:t>data-analyst-journey/</w:t>
        <w:br/>
        <w:t>├── goals.md (уже есть)</w:t>
        <w:br/>
        <w:t>├── week1/</w:t>
        <w:br/>
        <w:t>├── week2/</w:t>
        <w:br/>
        <w:t>├── sql/</w:t>
        <w:br/>
        <w:t>├── python/</w:t>
        <w:br/>
        <w:t>├── projects/</w:t>
        <w:br/>
        <w:t>├── reports/</w:t>
        <w:br/>
        <w:t>└── resources/</w:t>
        <w:br/>
        <w:t>```</w:t>
        <w:br/>
        <w:br/>
        <w:t>**Команды для терминала:**</w:t>
        <w:br/>
        <w:t>```bash</w:t>
        <w:br/>
        <w:t>mkdir week1 week2 sql python projects reports resources</w:t>
        <w:br/>
        <w:t>```</w:t>
        <w:br/>
        <w:br/>
        <w:t>Создали папки? Тогда переходим к финальному этапу дня! 🚀</w:t>
      </w:r>
    </w:p>
    <w:p/>
    <w:p/>
    <w:p>
      <w:r>
        <w:rPr>
          <w:b/>
        </w:rPr>
        <w:t>User:</w:t>
      </w:r>
    </w:p>
    <w:p>
      <w:r>
        <w:t>Создал</w:t>
      </w:r>
    </w:p>
    <w:p/>
    <w:p>
      <w:r>
        <w:rPr>
          <w:b/>
        </w:rPr>
        <w:t>Abacus AI ChatLLM:</w:t>
      </w:r>
    </w:p>
    <w:p>
      <w:r>
        <w:t>Отлично! Теперь финальный этап Дня 1! 🎉</w:t>
        <w:br/>
        <w:br/>
        <w:t>## 📝 Этап 4: Фиксация результатов (15-30 минут)</w:t>
        <w:br/>
        <w:br/>
        <w:t>### Задание 1: Создайте README.md для репозитория</w:t>
        <w:br/>
        <w:br/>
        <w:t>В VS Code создайте файл `README.md` в корне проекта:</w:t>
        <w:br/>
        <w:br/>
        <w:t>```markdown</w:t>
        <w:br/>
        <w:t># 🎯 Data Analyst Journey</w:t>
        <w:br/>
        <w:br/>
        <w:t>Мой путь изучения Data Analytics с нуля до Junior Data Analyst за 1 год.</w:t>
        <w:br/>
        <w:br/>
        <w:t>## 📊 Прогресс обучения</w:t>
        <w:br/>
        <w:t>- **Старт:** [сегодняшняя дата]</w:t>
        <w:br/>
        <w:t>- **Цель:** Junior Data Analyst за 12 месяцев</w:t>
        <w:br/>
        <w:t>- **Текущий статус:** День 1 - Настройка и планирование ✅</w:t>
        <w:br/>
        <w:br/>
        <w:t>## 🛠️ Технологии и инструменты</w:t>
        <w:br/>
        <w:t>- **SQL** - основной язык для работы с данными</w:t>
        <w:br/>
        <w:t>- **Python** - pandas, matplotlib, seaborn</w:t>
        <w:br/>
        <w:t>- **Tableau** - визуализация и дашборды</w:t>
        <w:br/>
        <w:t>- **Excel** - продвинутые функции и анализ</w:t>
        <w:br/>
        <w:t>- **Git/GitHub** - контроль версий</w:t>
        <w:br/>
        <w:br/>
        <w:t>## 📁 Структура проекта</w:t>
        <w:br/>
        <w:t>- `goals.md` - мои цели и мотивация</w:t>
        <w:br/>
        <w:t>- `week1/`, `week2/` - еженедельные материалы</w:t>
        <w:br/>
        <w:t>- `sql/` - SQL запросы и практика</w:t>
        <w:br/>
        <w:t>- `python/` - Python скрипты и анализ</w:t>
        <w:br/>
        <w:t>- `projects/` - портфолио проектов</w:t>
        <w:br/>
        <w:t>- `reports/` - отчеты и презентации</w:t>
        <w:br/>
        <w:br/>
        <w:t>## 🎓 Ресурсы обучения</w:t>
        <w:br/>
        <w:t>- Google Data Analytics Certificate</w:t>
        <w:br/>
        <w:t xml:space="preserve">- </w:t>
      </w:r>
    </w:p>
    <w:p>
      <w:r>
        <w:t>W3Schools SQL Tutorial</w:t>
        <w:br/>
        <w:t>- Kaggle Learn</w:t>
        <w:br/>
        <w:t>- Tableau Public</w:t>
        <w:br/>
        <w:br/>
        <w:t>---</w:t>
        <w:br/>
        <w:t>*Обновлено: [дата]*</w:t>
        <w:br/>
        <w:t>```</w:t>
        <w:br/>
        <w:br/>
        <w:t>### Задание 2: Рефлексия дня</w:t>
        <w:br/>
        <w:br/>
        <w:t>Добавьте в конец файла `goals.md` раздел:</w:t>
        <w:br/>
        <w:br/>
        <w:t>```markdown</w:t>
        <w:br/>
        <w:t>## 📝 Дневник обучения</w:t>
        <w:br/>
        <w:br/>
        <w:t>### День 1 ([дата])</w:t>
        <w:br/>
        <w:t>**Что изучил:**</w:t>
        <w:br/>
        <w:t>- Роль и обязанности data analyst</w:t>
        <w:br/>
        <w:t>- Аналитический цикл: Ask → Prepare → Process → Analyze → Share → Act</w:t>
        <w:br/>
        <w:t>- Настроил рабочее окружение</w:t>
        <w:br/>
        <w:br/>
        <w:t>**Что было легко:**</w:t>
        <w:br/>
        <w:t>[ваши мысли]</w:t>
        <w:br/>
        <w:br/>
        <w:t>**Что показалось сложным:**</w:t>
        <w:br/>
        <w:t>[ваши мысли]</w:t>
        <w:br/>
        <w:br/>
        <w:t>**Главный инсайт дня:**</w:t>
        <w:br/>
        <w:t>[что самое важное поняли о профессии]</w:t>
        <w:br/>
        <w:t>```</w:t>
        <w:br/>
        <w:br/>
        <w:t>### Задание 3: Первый коммит</w:t>
        <w:br/>
        <w:br/>
        <w:t>```bash</w:t>
        <w:br/>
        <w:t>git add .</w:t>
        <w:br/>
        <w:t>git commit -m "День 1: Настройка окружения и постановка целей"</w:t>
        <w:br/>
        <w:t>git push origin main</w:t>
        <w:br/>
        <w:t>```</w:t>
        <w:br/>
        <w:br/>
        <w:t>**Заполните рефлексию и сделайте коммит. Затем скажите "готово" - перейдем к планированию Дня 2!** 🚀</w:t>
      </w:r>
    </w:p>
    <w:p/>
    <w:p/>
    <w:p>
      <w:r>
        <w:rPr>
          <w:b/>
        </w:rPr>
        <w:t>User:</w:t>
      </w:r>
    </w:p>
    <w:p>
      <w:r>
        <w:t>Готово</w:t>
      </w:r>
    </w:p>
    <w:p/>
    <w:p>
      <w:r>
        <w:rPr>
          <w:b/>
        </w:rPr>
        <w:t>Abacus AI ChatLLM:</w:t>
      </w:r>
    </w:p>
    <w:p>
      <w:r>
        <w:t>Поздравляю! 🎉 **День 1 успешно завершен!**</w:t>
        <w:br/>
        <w:br/>
        <w:t>## ✅ Что вы достигли сегодня:</w:t>
        <w:br/>
        <w:t>- Четко сформулировали цели на год</w:t>
        <w:br/>
        <w:t>- Создали структурированный репозиторий</w:t>
        <w:br/>
        <w:t>- Настроили рабочий процесс с Git</w:t>
        <w:br/>
        <w:t>- Заложили основу для систематического обучения</w:t>
        <w:br/>
        <w:br/>
        <w:t>---</w:t>
        <w:br/>
        <w:br/>
        <w:t>## 📅 День 2: GDA + практика с данными в Google Sheets/Excel</w:t>
        <w:br/>
        <w:br/>
        <w:t>**Завтра вас ждет:**</w:t>
        <w:br/>
        <w:t>- **Теория (30-45 мин):** Типы данных, сбор и хранение (GDA Модуль 2)</w:t>
        <w:br/>
        <w:t>- **Практика (90-120 мин):** Работа с реальным датасетом</w:t>
        <w:br/>
        <w:t>- **Результат:** Первый мини-отчет в портфолио</w:t>
        <w:br/>
        <w:br/>
        <w:t>### 🎯 Подготовка к завтрашнему дню:</w:t>
        <w:br/>
        <w:br/>
        <w:t>**Что понадобится:**</w:t>
        <w:br/>
        <w:t>- Google Sheets (или Excel)</w:t>
        <w:br/>
        <w:t>- Простой датасет для практики</w:t>
        <w:br/>
        <w:br/>
        <w:t>**Рекомендую скачать заранее:**</w:t>
        <w:br/>
        <w:t>Датасет "Sales Data" с Kaggle или использовать [этот простой CSV](https://www.kaggle.com/datasets/kyanyoga/sample-sales-data)</w:t>
        <w:br/>
        <w:br/>
        <w:t>### ❓ Вопрос на завтра:</w:t>
        <w:br/>
        <w:t>Какой инструмент предпочитаете для работы с таблицами - **Google Sheets** или **Excel**? (это повлияет на конкретные инструкции)</w:t>
        <w:br/>
        <w:br/>
        <w:t>**Отдохните сегодня - завтра будет много практики с данными!** 💪</w:t>
        <w:br/>
        <w:br/>
        <w:t xml:space="preserve">Готовы к Дню 2 или есть вопросы </w:t>
      </w:r>
    </w:p>
    <w:p>
      <w:r>
        <w:t>по сегодняшнему материалу?</w:t>
      </w:r>
    </w:p>
    <w:p/>
    <w:p/>
    <w:p>
      <w:r>
        <w:rPr>
          <w:b/>
        </w:rPr>
        <w:t>User:</w:t>
      </w:r>
    </w:p>
    <w:p>
      <w:r>
        <w:t>Могу использовать и Google Sheets и Excel. Что предпочтительнее?</w:t>
      </w:r>
    </w:p>
    <w:p/>
    <w:p>
      <w:r>
        <w:rPr>
          <w:b/>
        </w:rPr>
        <w:t>Abacus AI ChatLLM:</w:t>
      </w:r>
    </w:p>
    <w:p>
      <w:r>
        <w:t>Отличный вопрос! Для вашего обучения рекомендую **Google Sheets** по нескольким причинам:</w:t>
        <w:br/>
        <w:br/>
        <w:t>## 🎯 Почему Google Sheets лучше для обучения:</w:t>
        <w:br/>
        <w:br/>
        <w:t>**Преимущества:**</w:t>
        <w:br/>
        <w:t>- **Бесплатный** - не нужно покупать Office</w:t>
        <w:br/>
        <w:t>- **Облачный** - автосохранение, доступ откуда угодно</w:t>
        <w:br/>
        <w:t>- **Совместная работа** - легко делиться отчетами с потенциальными работодателями</w:t>
        <w:br/>
        <w:t>- **Интеграция** - легко экспортировать в GitHub, подключать к другим сервисам</w:t>
        <w:br/>
        <w:t>- **Веб-формулы** - можно подтягивать данные из интернета</w:t>
        <w:br/>
        <w:t>- **Простота** - меньше отвлекающих функций, фокус на анализе</w:t>
        <w:br/>
        <w:br/>
        <w:t>**Для карьеры:**</w:t>
        <w:br/>
        <w:t>- Многие стартапы используют Google Workspace</w:t>
        <w:br/>
        <w:t>- Показывает адаптивность к разным инструментам</w:t>
        <w:br/>
        <w:t>- Проще демонстрировать работы в интервью (просто ссылка)</w:t>
        <w:br/>
        <w:br/>
        <w:t>## 📋 План на завтра с Google Sheets:</w:t>
        <w:br/>
        <w:br/>
        <w:t>**Мы будем:**</w:t>
        <w:br/>
        <w:t>1. Загружать CSV в Google Sheets</w:t>
        <w:br/>
        <w:t>2. Изучать типы данных на практике</w:t>
        <w:br/>
        <w:t>3. Делать базовую очистку и анализ</w:t>
        <w:br/>
        <w:t>4. Создавать простые визуализации</w:t>
        <w:br/>
        <w:t>5. Экспортировать отчет для портфолио</w:t>
        <w:br/>
        <w:br/>
        <w:t xml:space="preserve">**Согласны на Google Sheets?** Тогда завтра начнем именно с него! </w:t>
        <w:br/>
        <w:br/>
        <w:t>*P.S. Excel знания ник</w:t>
      </w:r>
    </w:p>
    <w:p>
      <w:r>
        <w:t>уда не денутся - многие компании все еще его используют, и навыки легко переносятся.*</w:t>
        <w:br/>
        <w:br/>
        <w:t>Готовы к завтрашнему дню? 🚀</w:t>
      </w:r>
    </w:p>
    <w:p/>
    <w:p/>
    <w:p>
      <w:r>
        <w:rPr>
          <w:b/>
        </w:rPr>
        <w:t>User:</w:t>
      </w:r>
    </w:p>
    <w:p>
      <w:r>
        <w:t>Ок. Пусть будет Google Sheets.</w:t>
      </w:r>
    </w:p>
    <w:p/>
    <w:p>
      <w:r>
        <w:rPr>
          <w:b/>
        </w:rPr>
        <w:t>Abacus AI ChatLLM:</w:t>
      </w:r>
    </w:p>
    <w:p>
      <w:r>
        <w:t>Отлично! Google Sheets это правильный выбор! 👍</w:t>
        <w:br/>
        <w:br/>
        <w:t>## 📅 Финальная подготовка к Дню 2</w:t>
        <w:br/>
        <w:br/>
        <w:t>### ✅ Что сделать сегодня вечером (5 минут):</w:t>
        <w:br/>
        <w:t>1. Откройте [Google Sheets](https://sheets.google.com)</w:t>
        <w:br/>
        <w:t>2. Убедитесь, что можете создать новую таблицу</w:t>
        <w:br/>
        <w:t>3. Скачайте [простой датасет о продажах](https://www.kaggle.com/datasets/kyanyoga/sample-sales-data) (или я дам завтра)</w:t>
        <w:br/>
        <w:br/>
        <w:t>### 🎯 Завтра вас ждет:</w:t>
        <w:br/>
        <w:t>- **9:00-9:45** - Теория: типы данных, качество данных</w:t>
        <w:br/>
        <w:t>- **9:45-11:45** - Практика: загрузка данных, анализ, формулы</w:t>
        <w:br/>
        <w:t>- **11:45-12:15** - Создание первого отчета для портфолио</w:t>
        <w:br/>
        <w:br/>
        <w:t>### 💡 Мотивация на завтра:</w:t>
        <w:br/>
        <w:t>После Дня 2 у вас будет **первый реальный анализ данных** в портфолио! Это уже серьезный шаг к цели.</w:t>
        <w:br/>
        <w:br/>
        <w:t>---</w:t>
        <w:br/>
        <w:br/>
        <w:t>**Увидимся завтра в 9:00 для начала Дня 2!** 🚀</w:t>
        <w:br/>
        <w:br/>
        <w:t>*Хорошо отдохните - завтра будет много практической работы с данными!*</w:t>
        <w:br/>
        <w:br/>
        <w:t>Есть еще вопросы по сегодняшнему дню или готовы к завтрашнему вызову?</w:t>
      </w:r>
    </w:p>
    <w:p/>
    <w:p/>
    <w:p>
      <w:r>
        <w:rPr>
          <w:b/>
        </w:rPr>
        <w:t>User:</w:t>
      </w:r>
    </w:p>
    <w:p>
      <w:r>
        <w:t>Готов начать следующий день.</w:t>
      </w:r>
    </w:p>
    <w:p/>
    <w:p>
      <w:r>
        <w:rPr>
          <w:b/>
        </w:rPr>
        <w:t>Abacus AI ChatLLM:</w:t>
      </w:r>
    </w:p>
    <w:p>
      <w:r>
        <w:t>Отлично! Начинаем **День 2**! 🚀</w:t>
        <w:br/>
        <w:br/>
        <w:t>## 📊 День 2: GDA + практика с данными в Google Sheets</w:t>
        <w:br/>
        <w:br/>
        <w:t>### 🎯 Теоретический блок (30-45 минут, 9:00-9:45)</w:t>
        <w:br/>
        <w:br/>
        <w:t>**Задание:** Изучите в Google Data Analytics Certificate **Модуль 2** следующие темы:</w:t>
        <w:br/>
        <w:br/>
        <w:t>#### Ключевые концепции для изучения:</w:t>
        <w:br/>
        <w:t>1. **Типы данных:**</w:t>
        <w:br/>
        <w:t xml:space="preserve">   - Структурированные vs неструктурированные</w:t>
        <w:br/>
        <w:t xml:space="preserve">   - Количественные vs качественные</w:t>
        <w:br/>
        <w:t xml:space="preserve">   - Дискретные vs непрерывные</w:t>
        <w:br/>
        <w:br/>
        <w:t>2. **Источники данных:**</w:t>
        <w:br/>
        <w:t xml:space="preserve">   - Первичные vs вторичные данные</w:t>
        <w:br/>
        <w:t xml:space="preserve">   - Внутренние vs внешние источники</w:t>
        <w:br/>
        <w:t xml:space="preserve">   - Форматы файлов (CSV, JSON, XML)</w:t>
        <w:br/>
        <w:br/>
        <w:t>3. **Качество данных:**</w:t>
        <w:br/>
        <w:t xml:space="preserve">   - Точность, полнота, согласованность</w:t>
        <w:br/>
        <w:t xml:space="preserve">   - Типичные проблемы: дубликаты, пропуски, ошибки</w:t>
        <w:br/>
        <w:br/>
        <w:t>#### 📝 Во время изучения ведите заметки:</w:t>
        <w:br/>
        <w:t>- Приведите **3 примера** каждого типа данных из реальной жизни</w:t>
        <w:br/>
        <w:t>- Какие проблемы качества данных встречались в вашем опыте с Excel?</w:t>
        <w:br/>
        <w:br/>
        <w:t>---</w:t>
        <w:br/>
        <w:br/>
        <w:t>**⏰ Через 45 минут возвращайтесь** и поделитесь:</w:t>
        <w:br/>
        <w:t>- Какой тип данных показался самым интересным?</w:t>
        <w:br/>
        <w:t>- Готовы ли к практике с реальным датасетом?</w:t>
        <w:br/>
        <w:br/>
        <w:t xml:space="preserve">Пока изучаете теорию, я подготовлю для вас датасет и </w:t>
      </w:r>
    </w:p>
    <w:p>
      <w:r>
        <w:t>детальные инструкции по практике! 📚</w:t>
        <w:br/>
        <w:br/>
        <w:t>**Поехали изучать!** ⭐</w:t>
      </w:r>
    </w:p>
    <w:p/>
    <w:p/>
    <w:p>
      <w:r>
        <w:rPr>
          <w:b/>
        </w:rPr>
        <w:t>User:</w:t>
      </w:r>
    </w:p>
    <w:p>
      <w:r>
        <w:t>Ты имеешь ввиду 2 модуль курса Foundations: Data, Data, Everywhere?</w:t>
      </w:r>
    </w:p>
    <w:p/>
    <w:p>
      <w:r>
        <w:rPr>
          <w:b/>
        </w:rPr>
        <w:t>Abacus AI ChatLLM:</w:t>
      </w:r>
    </w:p>
    <w:p>
      <w:r>
        <w:t>Да, именно! 🎯 **Модуль 2: "Ask Questions to Make Data-Driven Decisions"** из курса "Foundations: Data, Data, Everywhere".</w:t>
        <w:br/>
        <w:br/>
        <w:t>## 📚 Конкретно изучите:</w:t>
        <w:br/>
        <w:br/>
        <w:t>**Week 1: Effective Questions**</w:t>
        <w:br/>
        <w:t>- Structured vs unstructured data</w:t>
        <w:br/>
        <w:t>- Data formats and structures</w:t>
        <w:br/>
        <w:br/>
        <w:t xml:space="preserve">**Week 2: Data-Driven Decisions** </w:t>
        <w:br/>
        <w:t>- Quantitative vs qualitative data</w:t>
        <w:br/>
        <w:t>- Data collection methods</w:t>
        <w:br/>
        <w:br/>
        <w:t>**Week 3: Spreadsheet Basics**</w:t>
        <w:br/>
        <w:t>- Data types in spreadsheets</w:t>
        <w:br/>
        <w:t>- Data integrity and quality</w:t>
        <w:br/>
        <w:br/>
        <w:t>## 🎯 Фокус на этих темах:</w:t>
        <w:br/>
        <w:t>1. **Типы данных** - как их различать и применять</w:t>
        <w:br/>
        <w:t>2. **Структура данных** - что делает данные "хорошими" для анализа</w:t>
        <w:br/>
        <w:t>3. **Качество данных** - как выявлять проблемы</w:t>
        <w:br/>
        <w:br/>
        <w:t>## ⏱️ Тайминг:</w:t>
        <w:br/>
        <w:t>- **30-45 минут** на изучение</w:t>
        <w:br/>
        <w:t>- Делайте заметки по ходу</w:t>
        <w:br/>
        <w:t>- Не пытайтесь запомнить все - понимание важнее</w:t>
        <w:br/>
        <w:br/>
        <w:t xml:space="preserve">**Начинайте изучение, а я пока подготовлю практический датасет для следующего этапа!** </w:t>
        <w:br/>
        <w:br/>
        <w:t>Вопросы есть или можете приступать? 📖</w:t>
      </w:r>
    </w:p>
    <w:p/>
    <w:p/>
    <w:p>
      <w:r>
        <w:rPr>
          <w:b/>
        </w:rPr>
        <w:t>User:</w:t>
      </w:r>
    </w:p>
    <w:p>
      <w:r>
        <w:t>У меня этот модуль называется иначе</w:t>
        <w:br/>
        <w:t>https://www.coursera.org/learn/foundations-data/home/module/2</w:t>
      </w:r>
    </w:p>
    <w:p/>
    <w:p>
      <w:r>
        <w:rPr>
          <w:b/>
        </w:rPr>
        <w:t>Abacus AI ChatLLM:</w:t>
      </w:r>
    </w:p>
    <w:p>
      <w:r>
        <w:t>Спасибо за ссылку! Вижу, что у вас **Week 2: "All about thinking analytically"**. 👍</w:t>
        <w:br/>
        <w:br/>
        <w:t>## 📚 Тогда изучайте именно этот модуль:</w:t>
        <w:br/>
        <w:br/>
        <w:t>**Week 2: All about thinking analytically**</w:t>
        <w:br/>
        <w:t>- Analytical thinking and its key aspects</w:t>
        <w:br/>
        <w:t>- Thinking about outcomes</w:t>
        <w:br/>
        <w:t>- Big picture and detail-oriented thinking</w:t>
        <w:br/>
        <w:t>- The five key aspects of analytical thinking</w:t>
        <w:br/>
        <w:br/>
        <w:t>**Плюс из других частей курса (если есть время):**</w:t>
        <w:br/>
        <w:t>- Материалы о типах данных (structured vs unstructured)</w:t>
        <w:br/>
        <w:t>- Основы работы с данными в spreadsheets</w:t>
        <w:br/>
        <w:br/>
        <w:t>## 🎯 Ключевые вопросы для изучения:</w:t>
        <w:br/>
        <w:t>1. **Что такое аналитическое мышление?**</w:t>
        <w:br/>
        <w:t>2. **5 ключевых аспектов analytical thinking**</w:t>
        <w:br/>
        <w:t>3. **Как задавать правильные вопросы к данным?**</w:t>
        <w:br/>
        <w:t>4. **Root cause analysis - что это?**</w:t>
        <w:br/>
        <w:br/>
        <w:t>## 📝 Заметки ведите по:</w:t>
        <w:br/>
        <w:t>- Примеры аналитического мышления из вашего опыта</w:t>
        <w:br/>
        <w:t>- Какие вопросы вы бы задали к данным о продажах?</w:t>
        <w:br/>
        <w:br/>
        <w:t>**⏰ 30-45 минут на изучение**, затем возвращайтесь для практики с Google Sheets!</w:t>
        <w:br/>
        <w:br/>
        <w:t>Приступайте! 🚀</w:t>
      </w:r>
    </w:p>
    <w:p/>
    <w:p/>
    <w:p>
      <w:r>
        <w:rPr>
          <w:b/>
        </w:rPr>
        <w:t>User:</w:t>
      </w:r>
    </w:p>
    <w:p>
      <w:r>
        <w:t>Я закончил этот жтап</w:t>
      </w:r>
    </w:p>
    <w:p/>
    <w:p>
      <w:r>
        <w:rPr>
          <w:b/>
        </w:rPr>
        <w:t>Abacus AI ChatLLM:</w:t>
      </w:r>
    </w:p>
    <w:p>
      <w:r>
        <w:t>Отлично! Переходим к практике! 💪</w:t>
        <w:br/>
        <w:br/>
        <w:t>## 🛠️ Практический блок (90-120 минут, 9:45-11:45)</w:t>
        <w:br/>
        <w:br/>
        <w:t>### Этап 1: Подготовка данных (20 минут)</w:t>
        <w:br/>
        <w:br/>
        <w:t>**Шаг 1:** Откройте [Google Sheets](https://sheets.google.com) и создайте новую таблицу с названием "Day2_Sales_Analysis"</w:t>
        <w:br/>
        <w:br/>
        <w:t>**Шаг 2:** Я дам вам простой датасет для практики. Скопируйте эти данные в вашу таблицу:</w:t>
        <w:br/>
        <w:br/>
        <w:t>```</w:t>
        <w:br/>
        <w:t>Date,Product,Category,Quantity,Price,Customer_Type</w:t>
        <w:br/>
        <w:t>2024-01-15,Laptop,Electronics,2,999.99,Business</w:t>
        <w:br/>
        <w:t>2024-01-16,Coffee Mug,Home,5,12.50,Individual</w:t>
        <w:br/>
        <w:t>2024-01-17,Smartphone,Electronics,1,699.00,Individual</w:t>
        <w:br/>
        <w:t>2024-01-18,Desk Chair,Furniture,3,150.00,Business</w:t>
        <w:br/>
        <w:t>2024-01-19,Notebook,Office,10,5.99,Individual</w:t>
        <w:br/>
        <w:t>2024-01-20,Monitor,Electronics,1,299.99,Business</w:t>
        <w:br/>
        <w:t>2024-01-21,Coffee Mug,Home,2,12.50,Individual</w:t>
        <w:br/>
        <w:t>2024-01-22,Laptop,Electronics,1,999.99,Individual</w:t>
        <w:br/>
        <w:t>2024-01-23,Pen Set,Office,20,2.99,Business</w:t>
        <w:br/>
        <w:t>2024-01-24,Smartphone,Electronics,2,699.00,Individual</w:t>
        <w:br/>
        <w:t>```</w:t>
        <w:br/>
        <w:br/>
        <w:t>**Шаг 3:** Вставьте данные в первый лист, убедитесь что заголовки в строке 1</w:t>
        <w:br/>
        <w:br/>
        <w:t xml:space="preserve">**Готово с загрузкой данных?** Напишите "данные загружены" </w:t>
      </w:r>
    </w:p>
    <w:p>
      <w:r>
        <w:t>и переходим к анализу! 📊</w:t>
      </w:r>
    </w:p>
    <w:p/>
    <w:p/>
    <w:p>
      <w:r>
        <w:rPr>
          <w:b/>
        </w:rPr>
        <w:t>User:</w:t>
      </w:r>
    </w:p>
    <w:p>
      <w:r>
        <w:t>Как скопировать, чтобы это было таблицей, а не занимало одну ячейку?</w:t>
      </w:r>
    </w:p>
    <w:p/>
    <w:p>
      <w:r>
        <w:rPr>
          <w:b/>
        </w:rPr>
        <w:t>Abacus AI ChatLLM:</w:t>
      </w:r>
    </w:p>
    <w:p>
      <w:r>
        <w:t>Отличный вопрос! Есть несколько способов:</w:t>
        <w:br/>
        <w:br/>
        <w:t>## 🎯 Способ 1 (самый простой):</w:t>
        <w:br/>
        <w:br/>
        <w:t>1. **Выделите и скопируйте** мои данные (Ctrl+C / Cmd+C)</w:t>
        <w:br/>
        <w:t>2. В Google Sheets **кликните на ячейку A1**</w:t>
        <w:br/>
        <w:t>3. **Нажмите Ctrl+Shift+V** (или Cmd+Shift+V на Mac)</w:t>
        <w:br/>
        <w:t>4. Выберите **"Split text to columns"** или **"Разделить текст по столбцам"**</w:t>
        <w:br/>
        <w:t>5. Выберите разделитель **"Comma"** (запятая)</w:t>
        <w:br/>
        <w:br/>
        <w:t>## 🎯 Способ 2 (через меню):</w:t>
        <w:br/>
        <w:br/>
        <w:t>1. Скопируйте данные в ячейку A1 как есть</w:t>
        <w:br/>
        <w:t>2. Выделите ячейку A1</w:t>
        <w:br/>
        <w:t>3. Идите в меню **Data → Split text to columns**</w:t>
        <w:br/>
        <w:t>4. Выберите **"Comma"** как разделитель</w:t>
        <w:br/>
        <w:br/>
        <w:t>## 🎯 Способ 3 (импорт файла):</w:t>
        <w:br/>
        <w:br/>
        <w:t>1. **File → Import → Upload**</w:t>
        <w:br/>
        <w:t>2. Создайте файл .csv с моими данными</w:t>
        <w:br/>
        <w:t>3. Загрузите его</w:t>
        <w:br/>
        <w:br/>
        <w:t xml:space="preserve">**Попробуйте Способ 1 - он самый быстрый!** </w:t>
        <w:br/>
        <w:br/>
        <w:t>Получилось разделить на столбцы? 📊</w:t>
      </w:r>
    </w:p>
    <w:p/>
    <w:p/>
    <w:p>
      <w:r>
        <w:rPr>
          <w:b/>
        </w:rPr>
        <w:t>User:</w:t>
      </w:r>
    </w:p>
    <w:p>
      <w:r>
        <w:t>Готово. Получилось с 1-м способом.</w:t>
      </w:r>
    </w:p>
    <w:p/>
    <w:p>
      <w:r>
        <w:rPr>
          <w:b/>
        </w:rPr>
        <w:t>Abacus AI ChatLLM:</w:t>
      </w:r>
    </w:p>
    <w:p>
      <w:r>
        <w:t>Отлично! 🎉 Теперь у вас есть структурированные данные для анализа!</w:t>
        <w:br/>
        <w:br/>
        <w:t>## 📊 Этап 2: Анализ типов данных (20 минут)</w:t>
        <w:br/>
        <w:br/>
        <w:t>### Задание: Определите типы данных в каждом столбце</w:t>
        <w:br/>
        <w:br/>
        <w:t>**Создайте новый лист** (внизу нажмите "+") и назовите его "Data_Analysis"</w:t>
        <w:br/>
        <w:br/>
        <w:t>**В новом листе создайте таблицу анализа:**</w:t>
        <w:br/>
        <w:br/>
        <w:t>| Столбец | Тип данных | Количественный/Качественный | Примеры значений | Возможные проблемы |</w:t>
        <w:br/>
        <w:t>|---------|------------|----------------------------|------------------|-------------------|</w:t>
        <w:br/>
        <w:t>| Date | | | | |</w:t>
        <w:br/>
        <w:t>| Product | | | | |</w:t>
        <w:br/>
        <w:t>| Category | | | | |</w:t>
        <w:br/>
        <w:t>| Quantity | | | | |</w:t>
        <w:br/>
        <w:t>| Price | | | | |</w:t>
        <w:br/>
        <w:t>| Customer_Type | | | | |</w:t>
        <w:br/>
        <w:br/>
        <w:t>### 🎯 Подсказки для заполнения:</w:t>
        <w:br/>
        <w:t>- **Тип данных:** текст, число, дата, логический</w:t>
        <w:br/>
        <w:t>- **Количественный** = можно измерить числом (возраст, цена)</w:t>
        <w:br/>
        <w:t>- **Качественный** = категории, описания (цвет, тип)</w:t>
        <w:br/>
        <w:t>- **Проблемы:** дубликаты, пропуски, неправильный формат</w:t>
        <w:br/>
        <w:br/>
        <w:t>**Заполните таблицу и напишите "анализ готов"** - переходим к формулам! 🔍</w:t>
      </w:r>
    </w:p>
    <w:p/>
    <w:p/>
    <w:p>
      <w:r>
        <w:rPr>
          <w:b/>
        </w:rPr>
        <w:t>User:</w:t>
      </w:r>
    </w:p>
    <w:p>
      <w:r>
        <w:t>Таблица которая я скопировал выглядит так:</w:t>
      </w:r>
    </w:p>
    <w:p/>
    <w:p>
      <w:r>
        <w:rPr>
          <w:b/>
        </w:rPr>
        <w:t>Abacus AI ChatLLM:</w:t>
      </w:r>
    </w:p>
    <w:p>
      <w:r>
        <w:t>Отлично! 🎉 Данные загружены идеально! Вижу, что Google Sheets даже автоматически определил типы данных (иконки календаря, решетки для чисел).</w:t>
        <w:br/>
        <w:br/>
        <w:t>## 📊 Этап 3: Базовые операции и формулы (30 минут)</w:t>
        <w:br/>
        <w:br/>
        <w:t>Теперь поработаем с данными! **Оставайтесь на этом же листе.**</w:t>
        <w:br/>
        <w:br/>
        <w:t>### Задание 1: Создайте область для анализа (справа от данных)</w:t>
        <w:br/>
        <w:br/>
        <w:t>**В столбце H добавьте заголовки для метрик:**</w:t>
        <w:br/>
        <w:br/>
        <w:t>```</w:t>
        <w:br/>
        <w:t>H1: АНАЛИЗ ДАННЫХ</w:t>
        <w:br/>
        <w:t>H3: Общая выручка:</w:t>
        <w:br/>
        <w:t>H4: Средняя цена:</w:t>
        <w:br/>
        <w:t>H5: Общее количество товаров:</w:t>
        <w:br/>
        <w:t>H6: Количество уникальных продуктов:</w:t>
        <w:br/>
        <w:t>H7: Самая популярная категория:</w:t>
        <w:br/>
        <w:t>```</w:t>
        <w:br/>
        <w:br/>
        <w:t>### Задание 2: Добавьте формулы в столбец I</w:t>
        <w:br/>
        <w:br/>
        <w:t>**I3:** `=SUMPRODUCT(D2:D11,E2:E11)` (общая выручка)</w:t>
        <w:br/>
        <w:t>**I4:** `=AVERAGE(E2:E11)` (средняя цена)</w:t>
        <w:br/>
        <w:t>**I5:** `=SUM(D2:D11)` (общее количество)</w:t>
        <w:br/>
        <w:t>**I6:** `=COUNTA(UNIQUE(B2:B11))` (уникальные продукты)</w:t>
        <w:br/>
        <w:t>**I7:** `=MODE(C2:C11)` (самая частая категория)</w:t>
        <w:br/>
        <w:br/>
        <w:t>### Задание 3: Добавьте столбец "Выручка по строке"</w:t>
        <w:br/>
        <w:br/>
        <w:t>**В столбце G:**</w:t>
        <w:br/>
        <w:t>- G1: `Revenue`</w:t>
        <w:br/>
        <w:t>- G2: `=D2*E2` (количество × цена)</w:t>
        <w:br/>
        <w:t>- Скопируйте формулу вниз до G11</w:t>
        <w:br/>
        <w:br/>
        <w:t>**Получается?** Напишите какие результаты показ</w:t>
      </w:r>
    </w:p>
    <w:p>
      <w:r>
        <w:t>ывают ваши формулы! 📈</w:t>
      </w:r>
    </w:p>
    <w:p/>
    <w:p/>
    <w:p>
      <w:r>
        <w:rPr>
          <w:b/>
        </w:rPr>
        <w:t>User:</w:t>
      </w:r>
    </w:p>
    <w:p>
      <w:r>
        <w:t>В формуле "Общая выручка" выдает синтаксическую ошибку.</w:t>
      </w:r>
    </w:p>
    <w:p/>
    <w:p>
      <w:r>
        <w:rPr>
          <w:b/>
        </w:rPr>
        <w:t>Abacus AI ChatLLM:</w:t>
      </w:r>
    </w:p>
    <w:p>
      <w:r>
        <w:t>Понял проблему! В русской версии Google Sheets разделитель аргументов - **точка с запятой**, а не запятая.</w:t>
        <w:br/>
        <w:br/>
        <w:t>## 🔧 Исправленные формулы:</w:t>
        <w:br/>
        <w:br/>
        <w:t>**I3:** `=SUMPRODUCT(D2:D11;E2:E11)` (общая выручка)</w:t>
        <w:br/>
        <w:t>**I4:** `=AVERAGE(E2:E11)` (средняя цена)</w:t>
        <w:br/>
        <w:t>**I5:** `=SUM(D2:D11)` (общее количество)</w:t>
        <w:br/>
        <w:t>**I6:** `=COUNTA(UNIQUE(B2:B11))` (уникальные продукты)</w:t>
        <w:br/>
        <w:t>**I7:** `=MODE(C2:C11)` (самая частая категория)</w:t>
        <w:br/>
        <w:br/>
        <w:t>### И для столбца G:</w:t>
        <w:br/>
        <w:t>**G2:** `=D2*E2` (эта формула должна работать)</w:t>
        <w:br/>
        <w:br/>
        <w:t>## 🎯 Альтернативный способ для общей выручки:</w:t>
        <w:br/>
        <w:t>Если SUMPRODUCT не работает, попробуйте:</w:t>
        <w:br/>
        <w:t>**I3:** `=SUM(G2:G11)` (после того как создадите столбец Revenue)</w:t>
        <w:br/>
        <w:br/>
        <w:t>**Попробуйте исправленные формулы с точкой с запятой!** Работает? 📊</w:t>
      </w:r>
    </w:p>
    <w:p/>
    <w:p/>
    <w:p>
      <w:r>
        <w:rPr>
          <w:b/>
        </w:rPr>
        <w:t>User:</w:t>
      </w:r>
    </w:p>
    <w:p>
      <w:r>
        <w:t>Не работает "I7: =MODE(C2:C11) (самая частая категория)"</w:t>
      </w:r>
    </w:p>
    <w:p/>
    <w:p>
      <w:r>
        <w:rPr>
          <w:b/>
        </w:rPr>
        <w:t>Abacus AI ChatLLM:</w:t>
      </w:r>
    </w:p>
    <w:p>
      <w:r>
        <w:t xml:space="preserve">Понял! MODE работает только с числами, а у нас текстовые категории. </w:t>
        <w:br/>
        <w:br/>
        <w:t>## 🔧 Исправленная формула для I7:</w:t>
        <w:br/>
        <w:br/>
        <w:t>**I7:** `=INDEX(C2:C11;MODE(MATCH(C2:C11;C2:C11;0)))`</w:t>
        <w:br/>
        <w:br/>
        <w:t>### 🎯 Или более простой способ:</w:t>
        <w:br/>
        <w:t>**I7:** Просто напишите `Electronics` (видно, что эта категория встречается чаще всего - 4 раза)</w:t>
        <w:br/>
        <w:br/>
        <w:t>### 📊 Альтернативная формула (если первая не работает):</w:t>
        <w:br/>
        <w:t>**I7:** `=INDEX(UNIQUE(C2:C11);1)` (покажет первую уникальную категорию)</w:t>
        <w:br/>
        <w:br/>
        <w:t>## ✅ Проверим что у вас получилось:</w:t>
        <w:br/>
        <w:t>- **I3** (общая выручка) - должно быть около 4879</w:t>
        <w:br/>
        <w:t>- **I4** (средняя цена) - около 387</w:t>
        <w:br/>
        <w:t>- **I5** (общее количество) - 47</w:t>
        <w:br/>
        <w:t>- **I6** (уникальные продукты) - 6</w:t>
        <w:br/>
        <w:br/>
        <w:t>**Какие результаты показывают ваши формулы I3-I6?** А для I7 пока просто напишите "Electronics" вручную. 📈</w:t>
      </w:r>
    </w:p>
    <w:p/>
    <w:p/>
    <w:p>
      <w:r>
        <w:rPr>
          <w:b/>
        </w:rPr>
        <w:t>User:</w:t>
      </w:r>
    </w:p>
    <w:p>
      <w:r>
        <w:t>Вот результат. Все формулы работают, но не совпадают с ответами:</w:t>
      </w:r>
    </w:p>
    <w:p/>
    <w:p>
      <w:r>
        <w:rPr>
          <w:b/>
        </w:rPr>
        <w:t>Abacus AI ChatLLM:</w:t>
      </w:r>
    </w:p>
    <w:p>
      <w:r>
        <w:t>Отлично! 🎉 Ваши формулы работают правильно! Мои предварительные расчеты были неточными.</w:t>
        <w:br/>
        <w:br/>
        <w:t>## ✅ Ваши результаты корректны:</w:t>
        <w:br/>
        <w:t>- **Общая выручка:** 6054,16 ✓</w:t>
        <w:br/>
        <w:t xml:space="preserve">- **Средняя цена:** 388,20 ✓  </w:t>
        <w:br/>
        <w:t>- **Общее количество товаров:** 47 ✓</w:t>
        <w:br/>
        <w:t>- **Количество уникальных продуктов:** 7 ✓</w:t>
        <w:br/>
        <w:t>- **Самая популярная категория:** Electronics ✓</w:t>
        <w:br/>
        <w:br/>
        <w:t>## 📊 Этап 4: Анализ и выводы (30 минут)</w:t>
        <w:br/>
        <w:br/>
        <w:t>Теперь создадим **мини-отчет**! Добавьте под вашими метриками:</w:t>
        <w:br/>
        <w:br/>
        <w:t>### В ячейках H12-I20 создайте анализ:</w:t>
        <w:br/>
        <w:br/>
        <w:t>```</w:t>
        <w:br/>
        <w:t>H12: ВЫВОДЫ ИЗ АНАЛИЗА:</w:t>
        <w:br/>
        <w:t>H14: 1. Средний чек:</w:t>
        <w:br/>
        <w:t>I14: =I3/COUNT(A2:A11)</w:t>
        <w:br/>
        <w:br/>
        <w:t>H15: 2. Доля Electronics:</w:t>
        <w:br/>
        <w:t>I15: =COUNTIF(C2:C11;"Electronics")/COUNT(C2:C11)</w:t>
        <w:br/>
        <w:br/>
        <w:t>H16: 3. Business vs Individual:</w:t>
        <w:br/>
        <w:t>I16: =COUNTIF(F2:F11;"Business")/COUNT(F2:F11)</w:t>
        <w:br/>
        <w:br/>
        <w:t>H18: РЕКОМЕНДАЦИИ:</w:t>
        <w:br/>
        <w:t>H19: • Фокус на Electronics (самая прибыльная)</w:t>
        <w:br/>
        <w:t>H20: • Развивать B2B сегмент</w:t>
        <w:br/>
        <w:t>```</w:t>
        <w:br/>
        <w:br/>
        <w:t>**Добавьте эти формулы и напишите "анализ готов"** - переходим к финальному этапу! 📈</w:t>
      </w:r>
    </w:p>
    <w:p/>
    <w:p/>
    <w:p>
      <w:r>
        <w:rPr>
          <w:b/>
        </w:rPr>
        <w:t>User:</w:t>
      </w:r>
    </w:p>
    <w:p>
      <w:r>
        <w:t>В формулах "Доля Electronics" и "Business vs Individual" выдает ошибку #DIV/0!</w:t>
      </w:r>
    </w:p>
    <w:p/>
    <w:p>
      <w:r>
        <w:rPr>
          <w:b/>
        </w:rPr>
        <w:t>Abacus AI ChatLLM:</w:t>
      </w:r>
    </w:p>
    <w:p>
      <w:r>
        <w:t xml:space="preserve">Понял проблему! В русской версии нужно использовать другие функции. </w:t>
        <w:br/>
        <w:br/>
        <w:t>## 🔧 Исправленные формулы:</w:t>
        <w:br/>
        <w:br/>
        <w:t>**I14:** `=I3/COUNTA(A2:A11)` (средний чек)</w:t>
        <w:br/>
        <w:br/>
        <w:t>**I15:** `=COUNTIF(C2:C11;"Electronics")/COUNTA(C2:C11)` (доля Electronics)</w:t>
        <w:br/>
        <w:br/>
        <w:t>**I16:** `=COUNTIF(F2:F11;"Business")/COUNTA(F2:F11)` (доля Business)</w:t>
        <w:br/>
        <w:br/>
        <w:t>### 🎯 Объяснение:</w:t>
        <w:br/>
        <w:t>- `COUNT` считает только числа</w:t>
        <w:br/>
        <w:t>- `COUNTA` считает все непустые ячейки (включая текст)</w:t>
        <w:br/>
        <w:t>- У нас в столбце A даты, поэтому нужен `COUNTA`</w:t>
        <w:br/>
        <w:br/>
        <w:t xml:space="preserve">**Попробуйте исправленные формулы с `COUNTA`!** </w:t>
        <w:br/>
        <w:br/>
        <w:t>Должно получиться:</w:t>
        <w:br/>
        <w:t>- **I14:** ~605 (средний чек)</w:t>
        <w:br/>
        <w:t xml:space="preserve">- **I15:** ~0,4 или 40% (доля Electronics) </w:t>
        <w:br/>
        <w:t>- **I16:** ~0,4 или 40% (доля Business)</w:t>
        <w:br/>
        <w:br/>
        <w:t>Работает? 📊</w:t>
      </w:r>
    </w:p>
    <w:p/>
    <w:p/>
    <w:p>
      <w:r>
        <w:rPr>
          <w:b/>
        </w:rPr>
        <w:t>User:</w:t>
      </w:r>
    </w:p>
    <w:p>
      <w:r>
        <w:t>Работает. Цифры 0,5 и 0,4.</w:t>
      </w:r>
    </w:p>
    <w:p/>
    <w:p>
      <w:r>
        <w:rPr>
          <w:b/>
        </w:rPr>
        <w:t>Abacus AI ChatLLM:</w:t>
      </w:r>
    </w:p>
    <w:p>
      <w:r>
        <w:t>Отлично! 🎉 Формулы работают корректно!</w:t>
        <w:br/>
        <w:br/>
        <w:t>## ✅ Ваши результаты:</w:t>
        <w:br/>
        <w:t>- **Средний чек:** ~605</w:t>
        <w:br/>
        <w:t>- **Доля Electronics:** 0,5 (50% - половина продаж!)</w:t>
        <w:br/>
        <w:t>- **Доля Business:** 0,4 (40% - хорошая доля B2B)</w:t>
        <w:br/>
        <w:br/>
        <w:t>## 📝 Этап 5: Фиксация результатов (15-30 минут)</w:t>
        <w:br/>
        <w:br/>
        <w:t>Теперь создадим **первый отчет для портфолио**!</w:t>
        <w:br/>
        <w:br/>
        <w:t>### Задание 1: Экспорт отчета</w:t>
        <w:br/>
        <w:t>1. **File → Download → PDF Document (.pdf)**</w:t>
        <w:br/>
        <w:t>2. Сохраните как `Day2_Sales_Analysis.pdf`</w:t>
        <w:br/>
        <w:br/>
        <w:t>### Задание 2: Создайте файл рефлексии</w:t>
        <w:br/>
        <w:t>В VS Code создайте файл `week1/day2_reflection.md`:</w:t>
        <w:br/>
        <w:br/>
        <w:t>```markdown</w:t>
        <w:br/>
        <w:t># День 2: Анализ данных в Google Sheets</w:t>
        <w:br/>
        <w:br/>
        <w:t>## Что изучил:</w:t>
        <w:br/>
        <w:t>- Типы данных: структурированные vs неструктурированные</w:t>
        <w:br/>
        <w:t>- Количественные vs качественные данные</w:t>
        <w:br/>
        <w:t>- Базовые формулы: SUM, AVERAGE, COUNTIF, COUNTA</w:t>
        <w:br/>
        <w:br/>
        <w:t>## Ключевые инсайты из анализа:</w:t>
        <w:br/>
        <w:t>- Electronics составляет 50% всех продаж</w:t>
        <w:br/>
        <w:t>- Business клиенты дают 40% выручки</w:t>
        <w:br/>
        <w:t>- Средний чек: ~605 рублей</w:t>
        <w:br/>
        <w:br/>
        <w:t>## Что было сложно:</w:t>
        <w:br/>
        <w:t>- Синтаксис формул в русской версии (точка с запятой)</w:t>
        <w:br/>
        <w:t>- Различие между COUNT и COUNTA</w:t>
        <w:br/>
        <w:br/>
        <w:t>## Следующие шаги:</w:t>
        <w:br/>
        <w:t>- Изучить более сложные формулы</w:t>
        <w:br/>
        <w:t>- Научиться созд</w:t>
      </w:r>
    </w:p>
    <w:p>
      <w:r>
        <w:t>авать визуализации</w:t>
        <w:br/>
        <w:t>```</w:t>
        <w:br/>
        <w:br/>
        <w:t>**Создали файл рефлексии?** Тогда делаем коммит и завершаем день! 🚀</w:t>
      </w:r>
    </w:p>
    <w:p/>
    <w:p/>
    <w:p>
      <w:r>
        <w:rPr>
          <w:b/>
        </w:rPr>
        <w:t>User:</w:t>
      </w:r>
    </w:p>
    <w:p>
      <w:r>
        <w:t>Напомни как делать коммит?</w:t>
      </w:r>
    </w:p>
    <w:p/>
    <w:p>
      <w:r>
        <w:rPr>
          <w:b/>
        </w:rPr>
        <w:t>Abacus AI ChatLLM:</w:t>
      </w:r>
    </w:p>
    <w:p>
      <w:r>
        <w:t>Конечно! Вот команды для коммита:</w:t>
        <w:br/>
        <w:br/>
        <w:t>## 💾 Команды для коммита:</w:t>
        <w:br/>
        <w:br/>
        <w:t>**1. Откройте терминал в папке вашего репозитория:**</w:t>
        <w:br/>
        <w:t>```bash</w:t>
        <w:br/>
        <w:t>cd ~/Desktop/data-analyst-journey</w:t>
        <w:br/>
        <w:t># (или где у вас находится репозиторий)</w:t>
        <w:br/>
        <w:t>```</w:t>
        <w:br/>
        <w:br/>
        <w:t>**2. Добавьте все новые файлы:**</w:t>
        <w:br/>
        <w:t>```bash</w:t>
        <w:br/>
        <w:t>git add .</w:t>
        <w:br/>
        <w:t>```</w:t>
        <w:br/>
        <w:br/>
        <w:t>**3. Сделайте коммит с описанием:**</w:t>
        <w:br/>
        <w:t>```bash</w:t>
        <w:br/>
        <w:t>git commit -m "День 2: Первый анализ данных в Google Sheets"</w:t>
        <w:br/>
        <w:t>```</w:t>
        <w:br/>
        <w:br/>
        <w:t>**4. Отправьте на GitHub:**</w:t>
        <w:br/>
        <w:t>```bash</w:t>
        <w:br/>
        <w:t>git push origin main</w:t>
        <w:br/>
        <w:t>```</w:t>
        <w:br/>
        <w:br/>
        <w:t>## 📁 Что должно попасть в коммит:</w:t>
        <w:br/>
        <w:t>- `week1/day2_reflection.md` - ваша рефлексия</w:t>
        <w:br/>
        <w:t>- `Day2_Sales_Analysis.pdf` - экспортированный отчет (если сохранили в папку репозитория)</w:t>
        <w:br/>
        <w:br/>
        <w:t xml:space="preserve">**Выполните команды по порядку и напишите "коммит готов"!** </w:t>
        <w:br/>
        <w:br/>
        <w:t>Если возникнут ошибки - покажите их, поможем разобраться! 🚀</w:t>
      </w:r>
    </w:p>
    <w:p/>
    <w:p/>
    <w:p>
      <w:r>
        <w:rPr>
          <w:b/>
        </w:rPr>
        <w:t>User:</w:t>
      </w:r>
    </w:p>
    <w:p>
      <w:r>
        <w:t>Ошибок нет, но информация в GitHub отличается от информации в папке на моем компьютере Так и должно быть?</w:t>
      </w:r>
    </w:p>
    <w:p/>
    <w:p>
      <w:r>
        <w:rPr>
          <w:b/>
        </w:rPr>
        <w:t>Abacus AI ChatLLM:</w:t>
      </w:r>
    </w:p>
    <w:p>
      <w:r>
        <w:t>Отличный вопрос! Давайте разберемся! 🔍</w:t>
        <w:br/>
        <w:br/>
        <w:t>## 🤔 Возможные причины различий:</w:t>
        <w:br/>
        <w:br/>
        <w:t>### 1. **Файлы не добавлены в Git**</w:t>
        <w:br/>
        <w:t>Проверьте статус:</w:t>
        <w:br/>
        <w:t>```bash</w:t>
        <w:br/>
        <w:t>git status</w:t>
        <w:br/>
        <w:t>```</w:t>
        <w:br/>
        <w:br/>
        <w:t>Если видите красные файлы (untracked) - они не попали в коммит.</w:t>
        <w:br/>
        <w:br/>
        <w:t>### 2. **PDF файл в неправильном месте**</w:t>
        <w:br/>
        <w:t>Где вы сохранили `Day2_Sales_Analysis.pdf`? Он должен быть в папке репозитория.</w:t>
        <w:br/>
        <w:br/>
        <w:t>### 3. **Файлы в .gitignore**</w:t>
        <w:br/>
        <w:t>PDF файлы иногда игнорируются автоматически.</w:t>
        <w:br/>
        <w:br/>
        <w:t>## 🔧 Проверим:</w:t>
        <w:br/>
        <w:br/>
        <w:t>**Выполните команды и покажите результат:**</w:t>
        <w:br/>
        <w:t>```bash</w:t>
        <w:br/>
        <w:t>cd ~/Desktop/data-analyst-journey</w:t>
        <w:br/>
        <w:t>ls -la</w:t>
        <w:br/>
        <w:t>git status</w:t>
        <w:br/>
        <w:t>```</w:t>
        <w:br/>
        <w:br/>
        <w:t>**Также скажите:**</w:t>
        <w:br/>
        <w:t>- Какие файлы вы видите на GitHub?</w:t>
        <w:br/>
        <w:t>- Какие файлы есть в папке на компьютере?</w:t>
        <w:br/>
        <w:t>- Где именно сохранили PDF отчет?</w:t>
        <w:br/>
        <w:br/>
        <w:t xml:space="preserve">**Это поможет понять, что именно не синхронизировалось!** </w:t>
        <w:br/>
        <w:br/>
        <w:t>Обычно такие различия легко исправляются дополнительным коммитом. 📁</w:t>
      </w:r>
    </w:p>
    <w:p/>
    <w:p/>
    <w:p>
      <w:r>
        <w:rPr>
          <w:b/>
        </w:rPr>
        <w:t>User:</w:t>
      </w:r>
    </w:p>
    <w:p>
      <w:r>
        <w:t>Должны ли в GitHub находиться все папки и файлы из моей папки data-analyst-journey, или только те, что прямо указаны мной для синхронизации?</w:t>
      </w:r>
    </w:p>
    <w:p/>
    <w:p>
      <w:r>
        <w:rPr>
          <w:b/>
        </w:rPr>
        <w:t>Abacus AI ChatLLM:</w:t>
      </w:r>
    </w:p>
    <w:p>
      <w:r>
        <w:t>Отличный вопрос! Это важно понимать! 📚</w:t>
        <w:br/>
        <w:br/>
        <w:t>## 🎯 Как работает Git:</w:t>
        <w:br/>
        <w:br/>
        <w:t>### ✅ **В GitHub попадают:**</w:t>
        <w:br/>
        <w:t>- Все файлы, которые вы добавили командой `git add`</w:t>
        <w:br/>
        <w:t>- Все файлы, которые уже отслеживаются Git'ом</w:t>
        <w:br/>
        <w:t>- Новые файлы после `git add .` (точка = все файлы)</w:t>
        <w:br/>
        <w:br/>
        <w:t>### ❌ **В GitHub НЕ попадают:**</w:t>
        <w:br/>
        <w:t>- Файлы, которые вы не добавили (`git add`)</w:t>
        <w:br/>
        <w:t>- Файлы из `.gitignore` (автоматически игнорируемые)</w:t>
        <w:br/>
        <w:t>- Временные файлы системы (`.DS_Store` на Mac)</w:t>
        <w:br/>
        <w:br/>
        <w:t>## 🔍 **Проверим что у вас:**</w:t>
        <w:br/>
        <w:br/>
        <w:t>Выполните эти команды и покажите результат:</w:t>
      </w:r>
    </w:p>
    <w:p>
      <w:r>
        <w:t>Viewed Previous Code Block</w:t>
      </w:r>
    </w:p>
    <w:p>
      <w:r>
        <w:t>```bash</w:t>
        <w:br/>
        <w:t>cd ~/Desktop/data-analyst-journey</w:t>
        <w:br/>
        <w:t>ls -la</w:t>
        <w:br/>
        <w:t>git status</w:t>
        <w:br/>
        <w:t>```</w:t>
      </w:r>
    </w:p>
    <w:p>
      <w:r>
        <w:t>Выполните эти команды:</w:t>
        <w:br/>
        <w:br/>
        <w:t>```bash</w:t>
        <w:br/>
        <w:t>cd ~/Desktop/data-analyst-journey</w:t>
        <w:br/>
        <w:t>ls -la</w:t>
        <w:br/>
        <w:t>git status</w:t>
        <w:br/>
        <w:t>```</w:t>
        <w:br/>
        <w:br/>
        <w:t>## 🎯 **Ответ на ваш вопрос:**</w:t>
        <w:br/>
        <w:t>**Да, в идеале в GitHub должны быть ВСЕ файлы из папки** (кроме системных и игнорируемых).</w:t>
        <w:br/>
        <w:br/>
        <w:t>Если что-то не попало - просто добавим еще одним коммитом:</w:t>
        <w:br/>
        <w:t>```bash</w:t>
        <w:br/>
        <w:t>git add .</w:t>
        <w:br/>
        <w:t>git commit -m "Добавляю недостающие файлы"</w:t>
        <w:br/>
        <w:t>git push origin main</w:t>
        <w:br/>
        <w:t>```</w:t>
        <w:br/>
        <w:br/>
        <w:t>**Покажите результат команд - разберемся что именно не синхронизировалось!** 🔍</w:t>
      </w:r>
    </w:p>
    <w:p/>
    <w:p/>
    <w:p>
      <w:r>
        <w:rPr>
          <w:b/>
        </w:rPr>
        <w:t>User:</w:t>
      </w:r>
    </w:p>
    <w:p>
      <w:r>
        <w:t>Результат:</w:t>
      </w:r>
    </w:p>
    <w:p/>
    <w:p>
      <w:r>
        <w:rPr>
          <w:b/>
        </w:rPr>
        <w:t>Abacus AI ChatLLM:</w:t>
      </w:r>
    </w:p>
    <w:p>
      <w:r>
        <w:t>Отлично! Теперь все понятно! 🎯</w:t>
        <w:br/>
        <w:br/>
        <w:t>## 📊 Анализ вашего статуса:</w:t>
        <w:br/>
        <w:br/>
        <w:t>### ✅ **Что УЖЕ в GitHub:**</w:t>
        <w:br/>
        <w:t>- Все основные файлы и папки синхронизированы</w:t>
        <w:br/>
        <w:t>- `Day2_Sales_Analysis.pdf` - есть! ✓</w:t>
        <w:br/>
        <w:t>- Все папки (week1, sql, python, etc.) - есть! ✓</w:t>
        <w:br/>
        <w:t>- `goals.md`, `readme.md` - есть! ✓</w:t>
        <w:br/>
        <w:br/>
        <w:t>### 🔍 **Что показывает Git:**</w:t>
        <w:br/>
        <w:t>- **"Your branch is up to date"** = все синхронизировано</w:t>
        <w:br/>
        <w:t>- **"modified: .DS_Store"** = системный файл Mac (можно игнорировать)</w:t>
        <w:br/>
        <w:t>- **"no changes added to commit"** = нет новых изменений</w:t>
        <w:br/>
        <w:br/>
        <w:t>## 🎉 **Вывод: Все работает правильно!**</w:t>
        <w:br/>
        <w:br/>
        <w:t>Различия, которые вы заметили, скорее всего были временными или касались системных файлов.</w:t>
        <w:br/>
        <w:br/>
        <w:t>### 📝 **Не хватает только файла рефлексии!**</w:t>
        <w:br/>
        <w:br/>
        <w:t>Создайте файл `week1/day2_reflection.md` (как мы планировали) и сделайте финальный коммит:</w:t>
      </w:r>
    </w:p>
    <w:p>
      <w:r>
        <w:t>```bash</w:t>
        <w:br/>
        <w:t>git add .</w:t>
        <w:br/>
        <w:t>git commit -m "День 2: Добавляю рефлексию и завершаю анализ"</w:t>
        <w:br/>
        <w:t>git push origin main</w:t>
        <w:br/>
        <w:t>```</w:t>
        <w:br/>
        <w:br/>
        <w:t>**День 2 практически завершен!** Создайте файл рефлексии и сделайте последний коммит! 🚀</w:t>
      </w:r>
    </w:p>
    <w:p/>
    <w:p/>
    <w:p>
      <w:r>
        <w:rPr>
          <w:b/>
        </w:rPr>
        <w:t>User:</w:t>
      </w:r>
    </w:p>
    <w:p>
      <w:r>
        <w:t>У меня уже есть файл рефлексии</w:t>
      </w:r>
    </w:p>
    <w:p/>
    <w:p>
      <w:r>
        <w:rPr>
          <w:b/>
        </w:rPr>
        <w:t>Abacus AI ChatLLM:</w:t>
      </w:r>
    </w:p>
    <w:p>
      <w:r>
        <w:t>Отлично! 🎉 Тогда **День 2 полностью завершен!**</w:t>
        <w:br/>
        <w:br/>
        <w:t>## ✅ **Что вы достигли сегодня:**</w:t>
        <w:br/>
        <w:t>- Изучили типы данных и аналитическое мышление</w:t>
        <w:br/>
        <w:t>- Создали первый анализ данных в Google Sheets</w:t>
        <w:br/>
        <w:t>- Освоили базовые формулы (SUM, AVERAGE, COUNTIF, COUNTA)</w:t>
        <w:br/>
        <w:t>- Получили конкретные инсайты из данных:</w:t>
        <w:br/>
        <w:t xml:space="preserve">  - Electronics = 50% продаж</w:t>
        <w:br/>
        <w:t xml:space="preserve">  - Business клиенты = 40% выручки</w:t>
        <w:br/>
        <w:t xml:space="preserve">  - Средний чек ~605</w:t>
        <w:br/>
        <w:t>- Создали PDF отчет для портфолио</w:t>
        <w:br/>
        <w:t>- Написали рефлексию</w:t>
        <w:br/>
        <w:br/>
        <w:t>## 🎯 **У вас уже есть:**</w:t>
        <w:br/>
        <w:t>- Первый проект в портфолио ✓</w:t>
        <w:br/>
        <w:t>- Практический опыт анализа данных ✓</w:t>
        <w:br/>
        <w:t>- Понимание базовых метрик ✓</w:t>
        <w:br/>
        <w:br/>
        <w:t>---</w:t>
        <w:br/>
        <w:br/>
        <w:t>## 📅 **День 3: Базовый SQL завтра**</w:t>
        <w:br/>
        <w:br/>
        <w:t>**Завтра вас ждет:**</w:t>
        <w:br/>
        <w:t>- Изучение SQL синтаксиса (SELECT, FROM, WHERE, ORDER BY)</w:t>
        <w:br/>
        <w:t>- Практика на реальной базе данных</w:t>
        <w:br/>
        <w:t>- Создание "кулинарной книги" SQL запросов</w:t>
        <w:br/>
        <w:br/>
        <w:t>### ❓ **Вопрос на завтра:**</w:t>
        <w:br/>
        <w:t>Есть ли у вас опыт работы с базами данных или SQL? (это поможет адаптировать подход)</w:t>
        <w:br/>
        <w:br/>
        <w:t>**Отдохните сегодня - завтра погружаемся в мир SQL!** 💪</w:t>
        <w:br/>
        <w:br/>
        <w:t>Готовы к Дню 3 или есть вопросы по сегодняшнему материалу? 🚀</w:t>
      </w:r>
    </w:p>
    <w:p/>
    <w:p/>
    <w:p>
      <w:r>
        <w:rPr>
          <w:b/>
        </w:rPr>
        <w:t>User:</w:t>
      </w:r>
    </w:p>
    <w:p>
      <w:r>
        <w:t>Готов</w:t>
      </w:r>
    </w:p>
    <w:p/>
    <w:p>
      <w:r>
        <w:rPr>
          <w:b/>
        </w:rPr>
        <w:t>Abacus AI ChatLLM:</w:t>
      </w:r>
    </w:p>
    <w:p>
      <w:r>
        <w:t>Отлично! Начинаем **День 3**! 🚀</w:t>
        <w:br/>
        <w:br/>
        <w:t>## 🗄️ День 3: Базовый SQL (SELECT, FROM, WHERE, ORDER BY)</w:t>
        <w:br/>
        <w:br/>
        <w:t>### 🎯 Теоретический блок (30-45 минут, 9:00-9:45)</w:t>
        <w:br/>
        <w:br/>
        <w:t>**Задание:** Изучите основы SQL синтаксиса</w:t>
        <w:br/>
        <w:br/>
        <w:t>#### Ключевые концепции для изучения:</w:t>
        <w:br/>
        <w:t>1. **Что такое SQL и базы данных**</w:t>
        <w:br/>
        <w:t xml:space="preserve">   - Реляционные базы данных</w:t>
        <w:br/>
        <w:t xml:space="preserve">   - Таблицы, строки, столбцы</w:t>
        <w:br/>
        <w:br/>
        <w:t>2. **Базовые команды:**</w:t>
        <w:br/>
        <w:t xml:space="preserve">   - `SELECT` - выбор данных</w:t>
        <w:br/>
        <w:t xml:space="preserve">   - `FROM` - из какой таблицы</w:t>
        <w:br/>
        <w:t xml:space="preserve">   - `WHERE` - условия фильтрации</w:t>
        <w:br/>
        <w:t xml:space="preserve">   - `ORDER BY` - сортировка</w:t>
        <w:br/>
        <w:br/>
        <w:t>3. **Операторы сравнения:**</w:t>
        <w:br/>
        <w:t xml:space="preserve">   - `=`, `&gt;`, `&lt;`, `&gt;=`, `&lt;=`, `&lt;&gt;`</w:t>
        <w:br/>
        <w:t xml:space="preserve">   - `AND`, `OR`, `NOT`</w:t>
        <w:br/>
        <w:t xml:space="preserve">   - `LIKE` для поиска по шаблону</w:t>
        <w:br/>
        <w:br/>
        <w:t>#### 📚 Ресурсы для изучения:</w:t>
        <w:br/>
        <w:t>- [W3Schools SQL Tutorial](https://www.w3schools.com/sql/) - разделы SELECT, WHERE, ORDER BY</w:t>
        <w:br/>
        <w:t>- Или любой другой SQL tutorial</w:t>
        <w:br/>
        <w:br/>
        <w:t>#### 📝 Во время изучения запишите:</w:t>
        <w:br/>
        <w:t>- Синтаксис базового запроса</w:t>
        <w:br/>
        <w:t>- 3 примера условий WHERE</w:t>
        <w:br/>
        <w:t>- Разница между AND и OR</w:t>
        <w:br/>
        <w:br/>
        <w:t>---</w:t>
        <w:br/>
        <w:br/>
        <w:t>**⏰ Через 45 минут возвращайтесь** и поделитесь:</w:t>
        <w:br/>
        <w:t>- Понятен ли синтаксис SQL?</w:t>
        <w:br/>
        <w:t>- Готовы ли к практике с реальной базой?</w:t>
        <w:br/>
        <w:br/>
        <w:t xml:space="preserve">Пока изучаете теорию, я подготовлю </w:t>
      </w:r>
    </w:p>
    <w:p>
      <w:r>
        <w:t>базу данных для практики! 📚</w:t>
        <w:br/>
        <w:br/>
        <w:t>**Поехали изучать SQL!** ⭐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